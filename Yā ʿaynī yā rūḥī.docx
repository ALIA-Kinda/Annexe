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7BFE" w14:textId="77777777" w:rsidR="00C074B8" w:rsidRPr="00BE4D60" w:rsidRDefault="00000000">
      <w:pPr>
        <w:jc w:val="center"/>
        <w:rPr>
          <w:rFonts w:asciiTheme="majorBidi" w:hAnsiTheme="majorBidi" w:cstheme="majorBidi"/>
        </w:rPr>
      </w:pPr>
      <w:r>
        <w:rPr>
          <w:b/>
          <w:color w:val="006400"/>
          <w:sz w:val="28"/>
        </w:rPr>
        <w:t xml:space="preserve">يا عيني يا </w:t>
      </w:r>
      <w:r w:rsidRPr="00BE4D60">
        <w:rPr>
          <w:rFonts w:asciiTheme="majorBidi" w:hAnsiTheme="majorBidi" w:cstheme="majorBidi"/>
          <w:b/>
          <w:color w:val="006400"/>
          <w:sz w:val="28"/>
        </w:rPr>
        <w:t>روحي</w:t>
      </w:r>
      <w:r w:rsidRPr="00BE4D60">
        <w:rPr>
          <w:rFonts w:asciiTheme="majorBidi" w:hAnsiTheme="majorBidi" w:cstheme="majorBidi"/>
          <w:b/>
          <w:color w:val="006400"/>
          <w:sz w:val="28"/>
        </w:rPr>
        <w:br/>
        <w:t>Yā ʿaynī yā rūḥī</w:t>
      </w:r>
    </w:p>
    <w:p w14:paraId="5E58731F" w14:textId="77777777" w:rsidR="00C074B8" w:rsidRPr="00BE4D60" w:rsidRDefault="00000000" w:rsidP="00BE4D60">
      <w:pPr>
        <w:jc w:val="right"/>
        <w:rPr>
          <w:rFonts w:asciiTheme="majorBidi" w:hAnsiTheme="majorBidi" w:cstheme="majorBidi"/>
        </w:rPr>
      </w:pPr>
      <w:r w:rsidRPr="00BE4D60">
        <w:rPr>
          <w:rFonts w:asciiTheme="majorBidi" w:hAnsiTheme="majorBidi" w:cstheme="majorBidi"/>
        </w:rPr>
        <w:t>يا عيني ويا روحي والسوري شايف حالو</w:t>
      </w:r>
      <w:r w:rsidRPr="00BE4D60">
        <w:rPr>
          <w:rFonts w:asciiTheme="majorBidi" w:hAnsiTheme="majorBidi" w:cstheme="majorBidi"/>
        </w:rPr>
        <w:br/>
        <w:t>والحمصي خفيف الدم ضحكو بنسيك الهم</w:t>
      </w:r>
      <w:r w:rsidRPr="00BE4D60">
        <w:rPr>
          <w:rFonts w:asciiTheme="majorBidi" w:hAnsiTheme="majorBidi" w:cstheme="majorBidi"/>
        </w:rPr>
        <w:br/>
        <w:t>ما همو رصاص ولا دم وعايش ولا على بالو</w:t>
      </w:r>
      <w:r w:rsidRPr="00BE4D60">
        <w:rPr>
          <w:rFonts w:asciiTheme="majorBidi" w:hAnsiTheme="majorBidi" w:cstheme="majorBidi"/>
        </w:rPr>
        <w:br/>
        <w:t>يا عيني ويا روحي والسوري شايف حالو</w:t>
      </w:r>
      <w:r w:rsidRPr="00BE4D60">
        <w:rPr>
          <w:rFonts w:asciiTheme="majorBidi" w:hAnsiTheme="majorBidi" w:cstheme="majorBidi"/>
        </w:rPr>
        <w:br/>
        <w:t>ماهر هددنا بالبدلة لك بحماه عملك فتلة</w:t>
      </w:r>
      <w:r w:rsidRPr="00BE4D60">
        <w:rPr>
          <w:rFonts w:asciiTheme="majorBidi" w:hAnsiTheme="majorBidi" w:cstheme="majorBidi"/>
        </w:rPr>
        <w:br/>
        <w:t>لك والله لتاكل قتلة ونربي جيل بحالو</w:t>
      </w:r>
      <w:r w:rsidRPr="00BE4D60">
        <w:rPr>
          <w:rFonts w:asciiTheme="majorBidi" w:hAnsiTheme="majorBidi" w:cstheme="majorBidi"/>
        </w:rPr>
        <w:br/>
        <w:t>يا عيني ويا روحي والسوري شايف حالو</w:t>
      </w:r>
      <w:r w:rsidRPr="00BE4D60">
        <w:rPr>
          <w:rFonts w:asciiTheme="majorBidi" w:hAnsiTheme="majorBidi" w:cstheme="majorBidi"/>
        </w:rPr>
        <w:br/>
        <w:t>لك درعا وإدلب واهل الدير ورجالن لك والله غير</w:t>
      </w:r>
      <w:r w:rsidRPr="00BE4D60">
        <w:rPr>
          <w:rFonts w:asciiTheme="majorBidi" w:hAnsiTheme="majorBidi" w:cstheme="majorBidi"/>
        </w:rPr>
        <w:br/>
        <w:t>لك سفق صيح وعلي الطير ملوك بزمانن كانو</w:t>
      </w:r>
      <w:r w:rsidRPr="00BE4D60">
        <w:rPr>
          <w:rFonts w:asciiTheme="majorBidi" w:hAnsiTheme="majorBidi" w:cstheme="majorBidi"/>
        </w:rPr>
        <w:br/>
        <w:t>ويا عيني ويا روحي والسوري شايف حالو</w:t>
      </w:r>
      <w:r w:rsidRPr="00BE4D60">
        <w:rPr>
          <w:rFonts w:asciiTheme="majorBidi" w:hAnsiTheme="majorBidi" w:cstheme="majorBidi"/>
        </w:rPr>
        <w:br/>
        <w:t>ولك ارحل لحالك بالزوق وأحسن ما نجيبك من فوق</w:t>
      </w:r>
      <w:r w:rsidRPr="00BE4D60">
        <w:rPr>
          <w:rFonts w:asciiTheme="majorBidi" w:hAnsiTheme="majorBidi" w:cstheme="majorBidi"/>
        </w:rPr>
        <w:br/>
        <w:t>ورفسة من الحاضر وتزوق وأبكي يا أمه وخاله</w:t>
      </w:r>
      <w:r w:rsidRPr="00BE4D60">
        <w:rPr>
          <w:rFonts w:asciiTheme="majorBidi" w:hAnsiTheme="majorBidi" w:cstheme="majorBidi"/>
        </w:rPr>
        <w:br/>
        <w:t>ياعيني وياروحي والسوري شايف حالو</w:t>
      </w:r>
      <w:r w:rsidRPr="00BE4D60">
        <w:rPr>
          <w:rFonts w:asciiTheme="majorBidi" w:hAnsiTheme="majorBidi" w:cstheme="majorBidi"/>
        </w:rPr>
        <w:br/>
        <w:t>هي الشعب عم يصيح عن دربه بعد وزيح</w:t>
      </w:r>
      <w:r w:rsidRPr="00BE4D60">
        <w:rPr>
          <w:rFonts w:asciiTheme="majorBidi" w:hAnsiTheme="majorBidi" w:cstheme="majorBidi"/>
        </w:rPr>
        <w:br/>
        <w:t>افهمها بالعربي الفصيح الشعب كله عما يصيح رفقاتك كلن طارو</w:t>
      </w:r>
      <w:r w:rsidRPr="00BE4D60">
        <w:rPr>
          <w:rFonts w:asciiTheme="majorBidi" w:hAnsiTheme="majorBidi" w:cstheme="majorBidi"/>
        </w:rPr>
        <w:br/>
        <w:t>ياعيني وياروحي والسوري شايف حالو</w:t>
      </w:r>
      <w:r w:rsidRPr="00BE4D60">
        <w:rPr>
          <w:rFonts w:asciiTheme="majorBidi" w:hAnsiTheme="majorBidi" w:cstheme="majorBidi"/>
        </w:rPr>
        <w:br/>
        <w:t>لك افهما بالعربي الفصيح وعن دربنا يلا زيح</w:t>
      </w:r>
      <w:r w:rsidRPr="00BE4D60">
        <w:rPr>
          <w:rFonts w:asciiTheme="majorBidi" w:hAnsiTheme="majorBidi" w:cstheme="majorBidi"/>
        </w:rPr>
        <w:br/>
        <w:t>الشعب كله عما يصيح مبارك علي انشالو</w:t>
      </w:r>
      <w:r w:rsidRPr="00BE4D60">
        <w:rPr>
          <w:rFonts w:asciiTheme="majorBidi" w:hAnsiTheme="majorBidi" w:cstheme="majorBidi"/>
        </w:rPr>
        <w:br/>
        <w:t>ياعيني وياروحي والسوري شايف حالو</w:t>
      </w:r>
    </w:p>
    <w:p w14:paraId="024560C8" w14:textId="77777777" w:rsidR="00C074B8" w:rsidRPr="00BE4D60" w:rsidRDefault="00C074B8">
      <w:pPr>
        <w:rPr>
          <w:rFonts w:asciiTheme="majorBidi" w:hAnsiTheme="majorBidi" w:cstheme="majorBidi"/>
        </w:rPr>
      </w:pPr>
    </w:p>
    <w:p w14:paraId="3A9E7714" w14:textId="77777777" w:rsidR="00C074B8" w:rsidRPr="00BE4D60" w:rsidRDefault="00000000" w:rsidP="00BE4D60">
      <w:pPr>
        <w:pStyle w:val="Titre2"/>
        <w:jc w:val="center"/>
        <w:rPr>
          <w:rFonts w:asciiTheme="majorBidi" w:hAnsiTheme="majorBidi"/>
          <w:color w:val="4F6228" w:themeColor="accent3" w:themeShade="80"/>
          <w:lang w:val="fr-FR"/>
        </w:rPr>
      </w:pPr>
      <w:r w:rsidRPr="00BE4D60">
        <w:rPr>
          <w:rFonts w:asciiTheme="majorBidi" w:hAnsiTheme="majorBidi"/>
          <w:color w:val="4F6228" w:themeColor="accent3" w:themeShade="80"/>
          <w:lang w:val="fr-FR"/>
        </w:rPr>
        <w:t>Métadonnées</w:t>
      </w:r>
    </w:p>
    <w:p w14:paraId="6C4B0A5D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Type : Chant de manifestation</w:t>
      </w:r>
    </w:p>
    <w:p w14:paraId="15D9894C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Genre : Politique, contestataire</w:t>
      </w:r>
    </w:p>
    <w:p w14:paraId="5574F7A8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Date : 30 juillet 2011</w:t>
      </w:r>
    </w:p>
    <w:p w14:paraId="034DDA13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Lieu : Hama, Syrie</w:t>
      </w:r>
    </w:p>
    <w:p w14:paraId="5CB3CFE9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Interprète : Ibrahim al-</w:t>
      </w:r>
      <w:proofErr w:type="spellStart"/>
      <w:r w:rsidRPr="00BE4D60">
        <w:rPr>
          <w:rFonts w:asciiTheme="majorBidi" w:hAnsiTheme="majorBidi" w:cstheme="majorBidi"/>
          <w:lang w:val="fr-FR"/>
        </w:rPr>
        <w:t>Qashoush</w:t>
      </w:r>
      <w:proofErr w:type="spellEnd"/>
    </w:p>
    <w:p w14:paraId="793C02A6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Thématique : Résistance populaire et moquerie du régime</w:t>
      </w:r>
    </w:p>
    <w:p w14:paraId="0E3E8575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Mots-clés : fierté, moquerie, résistance</w:t>
      </w:r>
    </w:p>
    <w:p w14:paraId="0F928364" w14:textId="77777777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>Contexte : Ce chant célèbre la résilience du peuple syrien face à la répression, en utilisant un ton léger et moqueur pour critiquer le régime.</w:t>
      </w:r>
    </w:p>
    <w:p w14:paraId="02C75B6A" w14:textId="1EECA439" w:rsidR="00C074B8" w:rsidRPr="00BE4D60" w:rsidRDefault="00000000">
      <w:pPr>
        <w:rPr>
          <w:rFonts w:asciiTheme="majorBidi" w:hAnsiTheme="majorBidi" w:cstheme="majorBidi"/>
          <w:lang w:val="fr-FR"/>
        </w:rPr>
      </w:pPr>
      <w:r w:rsidRPr="00BE4D60">
        <w:rPr>
          <w:rFonts w:asciiTheme="majorBidi" w:hAnsiTheme="majorBidi" w:cstheme="majorBidi"/>
          <w:lang w:val="fr-FR"/>
        </w:rPr>
        <w:t xml:space="preserve">Source : </w:t>
      </w:r>
      <w:hyperlink r:id="rId6" w:history="1">
        <w:r w:rsidRPr="00AD21AB">
          <w:rPr>
            <w:rStyle w:val="Lienhypertexte"/>
            <w:rFonts w:asciiTheme="majorBidi" w:hAnsiTheme="majorBidi" w:cstheme="majorBidi"/>
            <w:lang w:val="fr-FR"/>
          </w:rPr>
          <w:t>https://syrianmemory.org/archive/songs/5f75c326abb17300015ac1f2</w:t>
        </w:r>
      </w:hyperlink>
    </w:p>
    <w:sectPr w:rsidR="00C074B8" w:rsidRPr="00BE4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062432">
    <w:abstractNumId w:val="8"/>
  </w:num>
  <w:num w:numId="2" w16cid:durableId="1519852389">
    <w:abstractNumId w:val="6"/>
  </w:num>
  <w:num w:numId="3" w16cid:durableId="1004624773">
    <w:abstractNumId w:val="5"/>
  </w:num>
  <w:num w:numId="4" w16cid:durableId="1190993597">
    <w:abstractNumId w:val="4"/>
  </w:num>
  <w:num w:numId="5" w16cid:durableId="1028334991">
    <w:abstractNumId w:val="7"/>
  </w:num>
  <w:num w:numId="6" w16cid:durableId="540870906">
    <w:abstractNumId w:val="3"/>
  </w:num>
  <w:num w:numId="7" w16cid:durableId="2116635593">
    <w:abstractNumId w:val="2"/>
  </w:num>
  <w:num w:numId="8" w16cid:durableId="1603370492">
    <w:abstractNumId w:val="1"/>
  </w:num>
  <w:num w:numId="9" w16cid:durableId="145571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21AB"/>
    <w:rsid w:val="00B47730"/>
    <w:rsid w:val="00BE4D60"/>
    <w:rsid w:val="00C074B8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BD1CC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D21A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2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5c326abb17300015ac1f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3</cp:revision>
  <dcterms:created xsi:type="dcterms:W3CDTF">2025-06-04T18:54:00Z</dcterms:created>
  <dcterms:modified xsi:type="dcterms:W3CDTF">2025-06-04T18:55:00Z</dcterms:modified>
  <cp:category/>
</cp:coreProperties>
</file>