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11DD8" w14:textId="77777777" w:rsidR="00986361" w:rsidRDefault="00000000">
      <w:pPr>
        <w:jc w:val="center"/>
      </w:pPr>
      <w:r>
        <w:rPr>
          <w:b/>
          <w:color w:val="006600"/>
        </w:rPr>
        <w:t>حكاية ثورة</w:t>
      </w:r>
    </w:p>
    <w:p w14:paraId="56A2B565" w14:textId="77777777" w:rsidR="00986361" w:rsidRDefault="00000000">
      <w:pPr>
        <w:jc w:val="center"/>
      </w:pPr>
      <w:r>
        <w:rPr>
          <w:i/>
        </w:rPr>
        <w:t>Ḥikāyat thawra</w:t>
      </w:r>
    </w:p>
    <w:p w14:paraId="3B15B9EF" w14:textId="77777777" w:rsidR="00986361" w:rsidRDefault="00000000" w:rsidP="0004409A">
      <w:pPr>
        <w:jc w:val="right"/>
        <w:rPr>
          <w:rtl/>
        </w:rPr>
      </w:pPr>
      <w:r>
        <w:t>حكاية ثورة:</w:t>
      </w:r>
      <w:r>
        <w:br/>
        <w:t>إدلب الحرة</w:t>
      </w:r>
      <w:r>
        <w:br/>
        <w:t>إدلب جمعت كل حبابا</w:t>
      </w:r>
      <w:r>
        <w:br/>
        <w:t>ما متلا ضم الملهوف</w:t>
      </w:r>
      <w:r>
        <w:br/>
        <w:t>حمص القلعة الهدو بوابا</w:t>
      </w:r>
      <w:r>
        <w:br/>
        <w:t>داريا الكرم المقطوف</w:t>
      </w:r>
      <w:r>
        <w:br/>
        <w:t>إدلب ما بتخذل احبابا</w:t>
      </w:r>
      <w:r>
        <w:br/>
        <w:t>إدلب مافي عندا ضيوف</w:t>
      </w:r>
      <w:r>
        <w:br/>
        <w:t>تداري المستورة بجلبابا</w:t>
      </w:r>
      <w:r>
        <w:br/>
        <w:t>و لتدفيها بتغزل صوف</w:t>
      </w:r>
      <w:r>
        <w:br/>
        <w:t>إدلب يل كتروا طلابا</w:t>
      </w:r>
      <w:r>
        <w:br/>
        <w:t>صفوا قبالا صفوف صفوف</w:t>
      </w:r>
      <w:r>
        <w:br/>
        <w:t>ما تساوم لو مهما صابا</w:t>
      </w:r>
      <w:r>
        <w:br/>
        <w:t>عم يفديها ألوف ألوف</w:t>
      </w:r>
      <w:r>
        <w:br/>
        <w:t>و الكون بيحسب عحسابا</w:t>
      </w:r>
      <w:r>
        <w:br/>
        <w:t>و الظالم ميت مِ الخوف</w:t>
      </w:r>
      <w:r>
        <w:br/>
        <w:t>هي إدلب كتبوا عبوابا</w:t>
      </w:r>
      <w:r>
        <w:br/>
        <w:t>ثورتنا ما فينا نعوف</w:t>
      </w:r>
      <w:r>
        <w:br/>
        <w:t>إدلب بتواسي أحبابا</w:t>
      </w:r>
      <w:r>
        <w:br/>
        <w:t>هي إدلب إم الملهوف</w:t>
      </w:r>
      <w:r>
        <w:br/>
        <w:t>سورية و يا مغلى ترابا</w:t>
      </w:r>
      <w:r>
        <w:br/>
        <w:t>ولادا ياما استلوا سيوف</w:t>
      </w:r>
      <w:r>
        <w:br/>
        <w:t>هي يبرود و هي مسربا</w:t>
      </w:r>
      <w:r>
        <w:br/>
        <w:t>نبك القمر الصابو خسوف</w:t>
      </w:r>
      <w:r>
        <w:br/>
        <w:t>هي قارة الكسرولا جنابا</w:t>
      </w:r>
      <w:r>
        <w:br/>
        <w:t>و الرقة البلد المخطوف</w:t>
      </w:r>
      <w:r>
        <w:br/>
        <w:t>الشهباء اللي سرقوا شهابا</w:t>
      </w:r>
      <w:r>
        <w:br/>
        <w:t>جسر الدير الصار رفوف</w:t>
      </w:r>
      <w:r>
        <w:br/>
        <w:t>الناعورة القتلوا أحبابا</w:t>
      </w:r>
      <w:r>
        <w:br/>
        <w:t>ماعميت بعدا بتشوف</w:t>
      </w:r>
      <w:r>
        <w:br/>
        <w:t>و الحسكة الطردوا اصحابا</w:t>
      </w:r>
      <w:r>
        <w:br/>
        <w:t>و بدرعا الحال المعروف</w:t>
      </w:r>
      <w:r>
        <w:br/>
        <w:t>و الشام الحرقوا أعصابا</w:t>
      </w:r>
      <w:r>
        <w:br/>
        <w:t>القلبوها لعاصمة الخوف</w:t>
      </w:r>
      <w:r>
        <w:br/>
        <w:t>ثورتنا اللي طال غيابا</w:t>
      </w:r>
      <w:r>
        <w:br/>
        <w:t>طلت بالوجه المألوف</w:t>
      </w:r>
      <w:r>
        <w:br/>
        <w:t>رجعت لبست نفس تيابا</w:t>
      </w:r>
      <w:r>
        <w:br/>
      </w:r>
      <w:r>
        <w:lastRenderedPageBreak/>
        <w:t>و رجعلا الصوت المعروف</w:t>
      </w:r>
      <w:r>
        <w:br/>
        <w:t>ثورتنا اجتمعت أقطابا</w:t>
      </w:r>
      <w:r>
        <w:br/>
        <w:t>و بنقاطا بتكمل الحروف</w:t>
      </w:r>
      <w:r>
        <w:br/>
        <w:t>ماتساوم لومهما صابا</w:t>
      </w:r>
      <w:r>
        <w:br/>
        <w:t>عم يفديها ألوف ألوف</w:t>
      </w:r>
      <w:r>
        <w:br/>
        <w:t>بثورتنا فاتت سكين</w:t>
      </w:r>
      <w:r>
        <w:br/>
        <w:t>-1-</w:t>
      </w:r>
      <w:r>
        <w:br/>
        <w:t>بثورتنا فاتت سكين</w:t>
      </w:r>
      <w:r>
        <w:br/>
        <w:t>هادا شمال و هادا يمين</w:t>
      </w:r>
      <w:r>
        <w:br/>
        <w:t>وهاد مدورعالمصرات</w:t>
      </w:r>
      <w:r>
        <w:br/>
        <w:t>وهاد مدور عنياشين</w:t>
      </w:r>
      <w:r>
        <w:br/>
        <w:t>و هاد العندو تخفيضات</w:t>
      </w:r>
      <w:r>
        <w:br/>
        <w:t>و هاد الهارب بملايين</w:t>
      </w:r>
      <w:r>
        <w:br/>
        <w:t>و هاد العامل مؤتمرات</w:t>
      </w:r>
      <w:r>
        <w:br/>
        <w:t>و هاد اللي يتاجر بالدين</w:t>
      </w:r>
      <w:r>
        <w:br/>
        <w:t>- 2 -</w:t>
      </w:r>
      <w:r>
        <w:br/>
        <w:t>أسد و نمر و نمس و ضب</w:t>
      </w:r>
      <w:r>
        <w:br/>
        <w:t>ضْفادع مع سرب حْساسين</w:t>
      </w:r>
      <w:r>
        <w:br/>
        <w:t>عجزوا و جابو جيش الدب</w:t>
      </w:r>
      <w:r>
        <w:br/>
        <w:t>و جابوا عقارب و تعابين</w:t>
      </w:r>
      <w:r>
        <w:br/>
        <w:t>الشعب السوري أوعى شعب</w:t>
      </w:r>
      <w:r>
        <w:br/>
        <w:t>ما بيقبل حكم حواوين</w:t>
      </w:r>
      <w:r>
        <w:br/>
        <w:t>بدنا نسقط ذيل الكلب</w:t>
      </w:r>
      <w:r>
        <w:br/>
        <w:t>والكلب الاسمو بوتين</w:t>
      </w:r>
      <w:r>
        <w:br/>
        <w:t>- 3 -</w:t>
      </w:r>
      <w:r>
        <w:br/>
        <w:t>مجلس أمن و قمة نصب</w:t>
      </w:r>
      <w:r>
        <w:br/>
        <w:t>عم يقلق يشجب و يدين</w:t>
      </w:r>
      <w:r>
        <w:br/>
        <w:t>عالم عامل حالو محب</w:t>
      </w:r>
      <w:r>
        <w:br/>
        <w:t>لكن مابيسمع تخمين</w:t>
      </w:r>
      <w:r>
        <w:br/>
        <w:t>فسفوري و عنقودي وضرب</w:t>
      </w:r>
      <w:r>
        <w:br/>
        <w:t>و ما منعوا إلا السارين</w:t>
      </w:r>
      <w:r>
        <w:br/>
        <w:t>كل الدنيا بتحمل ذنب</w:t>
      </w:r>
      <w:r>
        <w:br/>
        <w:t>هالأطفال المقتولين</w:t>
      </w:r>
      <w:r>
        <w:br/>
        <w:t>- 4 -</w:t>
      </w:r>
      <w:r>
        <w:br/>
        <w:t>ثورتنا ثورة اخلاء</w:t>
      </w:r>
      <w:r>
        <w:br/>
        <w:t>و أخلاءك من صلب الدين</w:t>
      </w:r>
      <w:r>
        <w:br/>
        <w:t>مو ثورة صف وإملاء</w:t>
      </w:r>
      <w:r>
        <w:br/>
        <w:t>ثورة قول وفعل الحين</w:t>
      </w:r>
      <w:r>
        <w:br/>
        <w:t>ثورة لتصحيح الأخطاء</w:t>
      </w:r>
      <w:r>
        <w:br/>
        <w:t>تفضح كل النصّابين</w:t>
      </w:r>
      <w:r>
        <w:br/>
      </w:r>
      <w:r>
        <w:lastRenderedPageBreak/>
        <w:t>بالإظهار و بالإخفاء</w:t>
      </w:r>
      <w:r>
        <w:br/>
        <w:t>كيف ووين وليش ومين</w:t>
      </w:r>
      <w:r>
        <w:br/>
        <w:t>- 5 -</w:t>
      </w:r>
      <w:r>
        <w:br/>
        <w:t>ثورة و بكل الأشياء</w:t>
      </w:r>
      <w:r>
        <w:br/>
        <w:t>اتقرّب كل المختلفين</w:t>
      </w:r>
      <w:r>
        <w:br/>
        <w:t>ثورة بفنون الإحياء</w:t>
      </w:r>
      <w:r>
        <w:br/>
        <w:t>ثورة بأصول التلوين</w:t>
      </w:r>
      <w:r>
        <w:br/>
        <w:t>ثورة من الألف للياء</w:t>
      </w:r>
      <w:r>
        <w:br/>
        <w:t>تسطّر للمجد عناوين</w:t>
      </w:r>
      <w:r>
        <w:br/>
        <w:t>ثورة و بكل الأرجاء</w:t>
      </w:r>
      <w:r>
        <w:br/>
        <w:t>ثورة لكل السوريين</w:t>
      </w:r>
      <w:r>
        <w:br/>
        <w:t>- 6 -</w:t>
      </w:r>
      <w:r>
        <w:br/>
        <w:t>ثورتنا ضد الأزلام</w:t>
      </w:r>
      <w:r>
        <w:br/>
        <w:t>ضد الناس المنبطحين</w:t>
      </w:r>
      <w:r>
        <w:br/>
        <w:t>ثورة تخلي بواب الشام</w:t>
      </w:r>
      <w:r>
        <w:br/>
        <w:t>أعلى من أسوار الصين</w:t>
      </w:r>
      <w:r>
        <w:br/>
        <w:t>ثورة بتدفعنا ل قدام ( إدام)</w:t>
      </w:r>
      <w:r>
        <w:br/>
        <w:t>و شمالا يضم اليمين</w:t>
      </w:r>
      <w:r>
        <w:br/>
        <w:t>ثورة تخبر بالأرقام</w:t>
      </w:r>
      <w:r>
        <w:br/>
        <w:t>و بترفض عهد التخمين</w:t>
      </w:r>
      <w:r>
        <w:br/>
        <w:t>- 7 -</w:t>
      </w:r>
      <w:r>
        <w:br/>
        <w:t>ثورة تكسير الأوهام</w:t>
      </w:r>
      <w:r>
        <w:br/>
        <w:t>و الأصنام المعبودين</w:t>
      </w:r>
      <w:r>
        <w:br/>
        <w:t>ثورة بتفكيك الألغام</w:t>
      </w:r>
      <w:r>
        <w:br/>
        <w:t>تضرب هالجهل باسفين</w:t>
      </w:r>
      <w:r>
        <w:br/>
        <w:t>ثورة بتكبير الأحلام</w:t>
      </w:r>
      <w:r>
        <w:br/>
        <w:t>تكتب للأمل دواوين</w:t>
      </w:r>
      <w:r>
        <w:br/>
        <w:t>ثورة تحجيم الأقزام</w:t>
      </w:r>
      <w:r>
        <w:br/>
        <w:t>ثورة تصلح حرف السين</w:t>
      </w:r>
      <w:r>
        <w:br/>
        <w:t>- 8 -</w:t>
      </w:r>
      <w:r>
        <w:br/>
        <w:t>ثورتنا ما بتحمل كذب</w:t>
      </w:r>
      <w:r>
        <w:br/>
        <w:t>و ما بتطيق الكذابين</w:t>
      </w:r>
      <w:r>
        <w:br/>
        <w:t>جذوتها إخلاص وحب</w:t>
      </w:r>
      <w:r>
        <w:br/>
        <w:t>و صدق و مابتعرف تخوين</w:t>
      </w:r>
      <w:r>
        <w:br/>
        <w:t>فكرة نزرعت جوا القلب</w:t>
      </w:r>
      <w:r>
        <w:br/>
        <w:t>تزهر نارنج و ياسمين</w:t>
      </w:r>
      <w:r>
        <w:br/>
        <w:t>سرقوها تجار الحرب</w:t>
      </w:r>
      <w:r>
        <w:br/>
        <w:t>سرقوا العنب و أكلوا التين</w:t>
      </w:r>
      <w:r>
        <w:br/>
        <w:t>- 9 -</w:t>
      </w:r>
      <w:r>
        <w:br/>
        <w:t>يا سامع هي أرض الشام</w:t>
      </w:r>
      <w:r>
        <w:br/>
      </w:r>
      <w:r>
        <w:lastRenderedPageBreak/>
        <w:t>أرض الناس الجبارين</w:t>
      </w:r>
      <w:r>
        <w:br/>
        <w:t>أرض الهمة و الإلهام</w:t>
      </w:r>
      <w:r>
        <w:br/>
        <w:t>و ما بيقبل شعبا التدجين</w:t>
      </w:r>
      <w:r>
        <w:br/>
        <w:t>و ثورتنا مش رح تنضام ..</w:t>
      </w:r>
      <w:r>
        <w:br/>
        <w:t>و رح تشرق لو بعد سنين</w:t>
      </w:r>
      <w:r>
        <w:br/>
        <w:t>شمس تضوّي أرض الشام ..</w:t>
      </w:r>
      <w:r>
        <w:br/>
        <w:t>و تحرق كل المحتلين</w:t>
      </w:r>
      <w:r>
        <w:br/>
        <w:t>الموّال</w:t>
      </w:r>
      <w:r>
        <w:br/>
        <w:t>رحى الأيام عل الجنبين داروا</w:t>
      </w:r>
      <w:r>
        <w:br/>
        <w:t>فقد كل حر أموالوا و دارو</w:t>
      </w:r>
      <w:r>
        <w:br/>
        <w:t>بجفون العين غطوهم و داروا</w:t>
      </w:r>
      <w:r>
        <w:br/>
        <w:t>ما ينحني الحر لو يا كل طراب</w:t>
      </w:r>
      <w:r>
        <w:br/>
        <w:t>فوق الجمر</w:t>
      </w:r>
      <w:r>
        <w:br/>
        <w:t>داعس فوق الجمر وطالع</w:t>
      </w:r>
      <w:r>
        <w:br/>
        <w:t>حامل حلمي و حلم ألوف</w:t>
      </w:r>
      <w:r>
        <w:br/>
        <w:t>صوتك يا حرية سامع</w:t>
      </w:r>
      <w:r>
        <w:br/>
        <w:t>صوتك غيب صوت الخوف</w:t>
      </w:r>
      <w:r>
        <w:br/>
        <w:t>حامل شمس و روحي بكفي</w:t>
      </w:r>
      <w:r>
        <w:br/>
        <w:t>و رواحم حولي بتطوف</w:t>
      </w:r>
      <w:r>
        <w:br/>
        <w:t>حلفنا بيوما بدنا نكفي</w:t>
      </w:r>
      <w:r>
        <w:br/>
        <w:t>وصاروا عند المولى ضيوف</w:t>
      </w:r>
      <w:r>
        <w:br/>
        <w:t>ان هدوا بيوت منرجع نبني</w:t>
      </w:r>
      <w:r>
        <w:br/>
        <w:t>و عزتنا ما فينا نعوف</w:t>
      </w:r>
      <w:r>
        <w:br/>
        <w:t>و ابنك رح يرجع مع ابني</w:t>
      </w:r>
      <w:r>
        <w:br/>
        <w:t>و الرزق الضايع مخلوف</w:t>
      </w:r>
      <w:r>
        <w:br/>
        <w:t>بسمع صوتك يرجف صوتي</w:t>
      </w:r>
      <w:r>
        <w:br/>
        <w:t>يا صوت الحق المخطوف</w:t>
      </w:r>
      <w:r>
        <w:br/>
        <w:t>و عيون الدنيا بتشتي</w:t>
      </w:r>
      <w:r>
        <w:br/>
        <w:t>يا قلب الإم الملهوف</w:t>
      </w:r>
      <w:r>
        <w:br/>
        <w:t>عم اهتف حرية و أبكي</w:t>
      </w:r>
      <w:r>
        <w:br/>
        <w:t>عم شوف وجوهم عم شوف</w:t>
      </w:r>
      <w:r>
        <w:br/>
        <w:t>فوق شفافن نرسم ضحكة</w:t>
      </w:r>
      <w:r>
        <w:br/>
        <w:t>سقى الله آه و آخ و أوف</w:t>
      </w:r>
      <w:r>
        <w:br/>
        <w:t>مشتاق لكتبي و مدرستي</w:t>
      </w:r>
      <w:r>
        <w:br/>
        <w:t>مشتاق لضجة الصفوف</w:t>
      </w:r>
      <w:r>
        <w:br/>
        <w:t>هدوها و قتلوا معلمتي</w:t>
      </w:r>
      <w:r>
        <w:br/>
        <w:t>و عخدودي حفرت الحروف</w:t>
      </w:r>
      <w:r>
        <w:br/>
        <w:t>يا امي من يوم الغبتي</w:t>
      </w:r>
      <w:r>
        <w:br/>
        <w:t>صاب الشمس بعيني كسوف</w:t>
      </w:r>
      <w:r>
        <w:br/>
      </w:r>
      <w:r>
        <w:lastRenderedPageBreak/>
        <w:t>مشتقلك يا عمري انت</w:t>
      </w:r>
      <w:r>
        <w:br/>
      </w:r>
      <w:proofErr w:type="spellStart"/>
      <w:r>
        <w:t>اشتاقتلك</w:t>
      </w:r>
      <w:proofErr w:type="spellEnd"/>
      <w:r>
        <w:t xml:space="preserve"> </w:t>
      </w:r>
      <w:proofErr w:type="spellStart"/>
      <w:r>
        <w:t>لفات</w:t>
      </w:r>
      <w:proofErr w:type="spellEnd"/>
      <w:r>
        <w:t xml:space="preserve"> </w:t>
      </w:r>
      <w:proofErr w:type="spellStart"/>
      <w:r>
        <w:t>الصوف</w:t>
      </w:r>
      <w:proofErr w:type="spellEnd"/>
    </w:p>
    <w:p w14:paraId="1007B009" w14:textId="77777777" w:rsidR="0004409A" w:rsidRDefault="0004409A" w:rsidP="0004409A">
      <w:pPr>
        <w:jc w:val="right"/>
        <w:rPr>
          <w:rtl/>
        </w:rPr>
      </w:pPr>
    </w:p>
    <w:p w14:paraId="1932CF7B" w14:textId="77777777" w:rsidR="0004409A" w:rsidRDefault="0004409A" w:rsidP="0004409A">
      <w:pPr>
        <w:jc w:val="right"/>
      </w:pPr>
    </w:p>
    <w:p w14:paraId="4B8AE249" w14:textId="08F83884" w:rsidR="00986361" w:rsidRDefault="00000000" w:rsidP="0004409A">
      <w:pPr>
        <w:jc w:val="center"/>
      </w:pPr>
      <w:r w:rsidRPr="0004409A">
        <w:rPr>
          <w:color w:val="4F6228" w:themeColor="accent3" w:themeShade="80"/>
        </w:rPr>
        <w:t>Métadonnées</w:t>
      </w:r>
      <w:r>
        <w:br/>
      </w:r>
      <w:r>
        <w:br/>
        <w:t>Type : Chant narratif et critique</w:t>
      </w:r>
      <w:r>
        <w:br/>
        <w:t>Genre : Poétique, politique, épique</w:t>
      </w:r>
      <w:r>
        <w:br/>
        <w:t>Date : 2020</w:t>
      </w:r>
      <w:r>
        <w:br/>
        <w:t>Lieu : Syrie (voix diasporique probable)</w:t>
      </w:r>
      <w:r>
        <w:br/>
        <w:t>Interprète : Anonyme</w:t>
      </w:r>
      <w:r>
        <w:br/>
        <w:t>Thématique : Histoire de la révolution, trahisons, unité, dénonciation, espoir</w:t>
      </w:r>
      <w:r>
        <w:br/>
        <w:t>Mots-clés : الثورة, إدلب, درعا, الشام, الشهداء, كذب, حرية</w:t>
      </w:r>
      <w:r>
        <w:br/>
        <w:t xml:space="preserve">Contexte : Ce texte long et structuré fonctionne comme une fresque poétique retraçant les étapes, les douleurs et les trahisons vécues par les Syriens depuis 2011. </w:t>
      </w:r>
      <w:r w:rsidRPr="0004409A">
        <w:rPr>
          <w:lang w:val="fr-FR"/>
        </w:rPr>
        <w:t>Il appelle à l’unité, à la mémoire des martyrs, et au rejet des manipulations internes comme des interventions étrangères.</w:t>
      </w:r>
      <w:r w:rsidRPr="0004409A">
        <w:rPr>
          <w:lang w:val="fr-FR"/>
        </w:rPr>
        <w:br/>
      </w:r>
      <w:r>
        <w:t xml:space="preserve">Source : </w:t>
      </w:r>
      <w:hyperlink r:id="rId6" w:history="1">
        <w:r w:rsidRPr="0004409A">
          <w:rPr>
            <w:rStyle w:val="Lienhypertexte"/>
          </w:rPr>
          <w:t>https://syrianmemory.org/archive/songs/5f05aa3bc0e0810001ab04d0</w:t>
        </w:r>
      </w:hyperlink>
    </w:p>
    <w:sectPr w:rsidR="00986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34974">
    <w:abstractNumId w:val="8"/>
  </w:num>
  <w:num w:numId="2" w16cid:durableId="63308225">
    <w:abstractNumId w:val="6"/>
  </w:num>
  <w:num w:numId="3" w16cid:durableId="1847478778">
    <w:abstractNumId w:val="5"/>
  </w:num>
  <w:num w:numId="4" w16cid:durableId="890969112">
    <w:abstractNumId w:val="4"/>
  </w:num>
  <w:num w:numId="5" w16cid:durableId="1011639876">
    <w:abstractNumId w:val="7"/>
  </w:num>
  <w:num w:numId="6" w16cid:durableId="844444435">
    <w:abstractNumId w:val="3"/>
  </w:num>
  <w:num w:numId="7" w16cid:durableId="2018919025">
    <w:abstractNumId w:val="2"/>
  </w:num>
  <w:num w:numId="8" w16cid:durableId="1554583716">
    <w:abstractNumId w:val="1"/>
  </w:num>
  <w:num w:numId="9" w16cid:durableId="113255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09A"/>
    <w:rsid w:val="0006063C"/>
    <w:rsid w:val="0015074B"/>
    <w:rsid w:val="0029639D"/>
    <w:rsid w:val="00326F90"/>
    <w:rsid w:val="00986361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FC07A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04409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05aa3bc0e0810001ab04d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2025-06-05T16:03:00Z</dcterms:created>
  <dcterms:modified xsi:type="dcterms:W3CDTF">2025-06-05T16:03:00Z</dcterms:modified>
  <cp:category/>
</cp:coreProperties>
</file>