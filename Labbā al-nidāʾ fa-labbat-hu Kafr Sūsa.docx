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13FF" w14:textId="77777777" w:rsidR="00CC66F2" w:rsidRPr="0092275C" w:rsidRDefault="00000000">
      <w:pPr>
        <w:jc w:val="center"/>
        <w:rPr>
          <w:rFonts w:asciiTheme="majorBidi" w:hAnsiTheme="majorBidi" w:cstheme="majorBidi"/>
        </w:rPr>
      </w:pPr>
      <w:proofErr w:type="spellStart"/>
      <w:r>
        <w:rPr>
          <w:color w:val="006400"/>
          <w:sz w:val="32"/>
        </w:rPr>
        <w:t>لبى</w:t>
      </w:r>
      <w:proofErr w:type="spellEnd"/>
      <w:r>
        <w:rPr>
          <w:color w:val="006400"/>
          <w:sz w:val="32"/>
        </w:rPr>
        <w:t xml:space="preserve"> </w:t>
      </w:r>
      <w:proofErr w:type="spellStart"/>
      <w:r>
        <w:rPr>
          <w:color w:val="006400"/>
          <w:sz w:val="32"/>
        </w:rPr>
        <w:t>النداء</w:t>
      </w:r>
      <w:proofErr w:type="spellEnd"/>
      <w:r>
        <w:rPr>
          <w:color w:val="006400"/>
          <w:sz w:val="32"/>
        </w:rPr>
        <w:t xml:space="preserve"> </w:t>
      </w:r>
      <w:proofErr w:type="spellStart"/>
      <w:r>
        <w:rPr>
          <w:color w:val="006400"/>
          <w:sz w:val="32"/>
        </w:rPr>
        <w:t>فلبته</w:t>
      </w:r>
      <w:proofErr w:type="spellEnd"/>
      <w:r>
        <w:rPr>
          <w:color w:val="006400"/>
          <w:sz w:val="32"/>
        </w:rPr>
        <w:t xml:space="preserve"> </w:t>
      </w:r>
      <w:proofErr w:type="spellStart"/>
      <w:r>
        <w:rPr>
          <w:color w:val="006400"/>
          <w:sz w:val="32"/>
        </w:rPr>
        <w:t>كفرسوسة</w:t>
      </w:r>
      <w:proofErr w:type="spellEnd"/>
    </w:p>
    <w:p w14:paraId="64D50303" w14:textId="77777777" w:rsidR="00CC66F2" w:rsidRPr="0092275C" w:rsidRDefault="00000000">
      <w:pPr>
        <w:jc w:val="center"/>
        <w:rPr>
          <w:rFonts w:asciiTheme="majorBidi" w:hAnsiTheme="majorBidi" w:cstheme="majorBidi"/>
        </w:rPr>
      </w:pPr>
      <w:proofErr w:type="spellStart"/>
      <w:r w:rsidRPr="0092275C">
        <w:rPr>
          <w:rFonts w:asciiTheme="majorBidi" w:hAnsiTheme="majorBidi" w:cstheme="majorBidi"/>
          <w:sz w:val="24"/>
        </w:rPr>
        <w:t>Labbā</w:t>
      </w:r>
      <w:proofErr w:type="spellEnd"/>
      <w:r w:rsidRPr="0092275C">
        <w:rPr>
          <w:rFonts w:asciiTheme="majorBidi" w:hAnsiTheme="majorBidi" w:cstheme="majorBidi"/>
          <w:sz w:val="24"/>
        </w:rPr>
        <w:t xml:space="preserve"> al-</w:t>
      </w:r>
      <w:proofErr w:type="spellStart"/>
      <w:r w:rsidRPr="0092275C">
        <w:rPr>
          <w:rFonts w:asciiTheme="majorBidi" w:hAnsiTheme="majorBidi" w:cstheme="majorBidi"/>
          <w:sz w:val="24"/>
        </w:rPr>
        <w:t>nidāʾ</w:t>
      </w:r>
      <w:proofErr w:type="spellEnd"/>
      <w:r w:rsidRPr="0092275C">
        <w:rPr>
          <w:rFonts w:asciiTheme="majorBidi" w:hAnsiTheme="majorBidi" w:cstheme="majorBidi"/>
          <w:sz w:val="24"/>
        </w:rPr>
        <w:t xml:space="preserve"> fa-</w:t>
      </w:r>
      <w:proofErr w:type="spellStart"/>
      <w:r w:rsidRPr="0092275C">
        <w:rPr>
          <w:rFonts w:asciiTheme="majorBidi" w:hAnsiTheme="majorBidi" w:cstheme="majorBidi"/>
          <w:sz w:val="24"/>
        </w:rPr>
        <w:t>labbat</w:t>
      </w:r>
      <w:proofErr w:type="spellEnd"/>
      <w:r w:rsidRPr="0092275C">
        <w:rPr>
          <w:rFonts w:asciiTheme="majorBidi" w:hAnsiTheme="majorBidi" w:cstheme="majorBidi"/>
          <w:sz w:val="24"/>
        </w:rPr>
        <w:t>-hu Kafr Sūsa</w:t>
      </w:r>
    </w:p>
    <w:p w14:paraId="5AE18113" w14:textId="77777777" w:rsidR="00CC66F2" w:rsidRPr="0092275C" w:rsidRDefault="00000000" w:rsidP="0092275C">
      <w:pPr>
        <w:jc w:val="right"/>
        <w:rPr>
          <w:rFonts w:asciiTheme="majorBidi" w:hAnsiTheme="majorBidi" w:cstheme="majorBidi"/>
        </w:rPr>
      </w:pPr>
      <w:r w:rsidRPr="0092275C">
        <w:rPr>
          <w:rFonts w:asciiTheme="majorBidi" w:hAnsiTheme="majorBidi" w:cstheme="majorBidi"/>
        </w:rPr>
        <w:t>صاحت بنا آه الشـآم و مـن لـهـا ... لبــى الـنـداء فلبتــه كـفـرسـوسـة</w:t>
      </w:r>
      <w:r w:rsidRPr="0092275C">
        <w:rPr>
          <w:rFonts w:asciiTheme="majorBidi" w:hAnsiTheme="majorBidi" w:cstheme="majorBidi"/>
        </w:rPr>
        <w:br/>
        <w:t>بالـروح نفدي و المآقي مـجـدهـا ... نـبني سـماءً أنجـمــاً و شـمـوسـا</w:t>
      </w:r>
      <w:r w:rsidRPr="0092275C">
        <w:rPr>
          <w:rFonts w:asciiTheme="majorBidi" w:hAnsiTheme="majorBidi" w:cstheme="majorBidi"/>
        </w:rPr>
        <w:br/>
        <w:t>نـعلـوا بـه كتـف الإبــاء و نـرتـقـي ... فـــوق الـدمــاء مـقطعـيـن رؤوســا</w:t>
      </w:r>
      <w:r w:rsidRPr="0092275C">
        <w:rPr>
          <w:rFonts w:asciiTheme="majorBidi" w:hAnsiTheme="majorBidi" w:cstheme="majorBidi"/>
        </w:rPr>
        <w:br/>
        <w:t>تـلك الـرؤوس بحقدها و بكفـرهـا ... نـحــرت شـآمــاً كـي تـبـر مجوسـا</w:t>
      </w:r>
      <w:r w:rsidRPr="0092275C">
        <w:rPr>
          <w:rFonts w:asciiTheme="majorBidi" w:hAnsiTheme="majorBidi" w:cstheme="majorBidi"/>
        </w:rPr>
        <w:br/>
        <w:t>مـا بالـها!؟ من أجل عهر مناصبٍ ... صـبّت بدمــع الباكـيــات كـــؤوســا</w:t>
      </w:r>
      <w:r w:rsidRPr="0092275C">
        <w:rPr>
          <w:rFonts w:asciiTheme="majorBidi" w:hAnsiTheme="majorBidi" w:cstheme="majorBidi"/>
        </w:rPr>
        <w:br/>
        <w:t>ذبحـت شبابـاً قـد عـلا بـجـبـاهـه ... ثــأرا تـحـــدى قــاتــلاً و رئــيــســا</w:t>
      </w:r>
      <w:r w:rsidRPr="0092275C">
        <w:rPr>
          <w:rFonts w:asciiTheme="majorBidi" w:hAnsiTheme="majorBidi" w:cstheme="majorBidi"/>
        </w:rPr>
        <w:br/>
        <w:t>نحن السبـاع أيـا شـآم فلملمـي ... دمعـاً يـحنّـى بالــدمـا تـقـديـســا</w:t>
      </w:r>
      <w:r w:rsidRPr="0092275C">
        <w:rPr>
          <w:rFonts w:asciiTheme="majorBidi" w:hAnsiTheme="majorBidi" w:cstheme="majorBidi"/>
        </w:rPr>
        <w:br/>
        <w:t>قـولـي لـشــرذمـة الحــثـالـة إننـا ... بـعـنـا لـــرب العـالـميــن نـفـوســا</w:t>
      </w:r>
      <w:r w:rsidRPr="0092275C">
        <w:rPr>
          <w:rFonts w:asciiTheme="majorBidi" w:hAnsiTheme="majorBidi" w:cstheme="majorBidi"/>
        </w:rPr>
        <w:br/>
        <w:t>قــولـي لــهـم يــا أمّ إنـــا أمـــة ... بـاتــت تعلـم في الــجهــاد دروســـا</w:t>
      </w:r>
      <w:r w:rsidRPr="0092275C">
        <w:rPr>
          <w:rFonts w:asciiTheme="majorBidi" w:hAnsiTheme="majorBidi" w:cstheme="majorBidi"/>
        </w:rPr>
        <w:br/>
        <w:t>فالمـوت يبسـم إن رآنـا في العـلا ... و يـجيء حين سيدحرون عبوسا</w:t>
      </w:r>
      <w:r w:rsidRPr="0092275C">
        <w:rPr>
          <w:rFonts w:asciiTheme="majorBidi" w:hAnsiTheme="majorBidi" w:cstheme="majorBidi"/>
        </w:rPr>
        <w:br/>
        <w:t>نـهـوى الـشـهـادة والـفدا تاريخنـا ... في كفرسـوسة قـد جعلنا تروسا</w:t>
      </w:r>
      <w:r w:rsidRPr="0092275C">
        <w:rPr>
          <w:rFonts w:asciiTheme="majorBidi" w:hAnsiTheme="majorBidi" w:cstheme="majorBidi"/>
        </w:rPr>
        <w:br/>
        <w:t>شــهــداؤنـــا نــورٌ صــلاحٌ خـــالــدٌ ... نـدعى إذا سيق الردى لنسوسا</w:t>
      </w:r>
      <w:r w:rsidRPr="0092275C">
        <w:rPr>
          <w:rFonts w:asciiTheme="majorBidi" w:hAnsiTheme="majorBidi" w:cstheme="majorBidi"/>
        </w:rPr>
        <w:br/>
        <w:t>يـا كفرسوسة كوني لهم كجهنم ... يـا أمّ زفـــي للـشـهـيـد عـروســا</w:t>
      </w:r>
    </w:p>
    <w:p w14:paraId="1821A0D4" w14:textId="12B0C9C4" w:rsidR="00CC66F2" w:rsidRPr="0092275C" w:rsidRDefault="00000000" w:rsidP="0092275C">
      <w:pPr>
        <w:jc w:val="center"/>
        <w:rPr>
          <w:rFonts w:asciiTheme="majorBidi" w:hAnsiTheme="majorBidi" w:cstheme="majorBidi"/>
        </w:rPr>
      </w:pPr>
      <w:r w:rsidRPr="0092275C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92275C">
        <w:rPr>
          <w:rFonts w:asciiTheme="majorBidi" w:hAnsiTheme="majorBidi" w:cstheme="majorBidi"/>
          <w:lang w:val="fr-FR"/>
        </w:rPr>
        <w:br/>
      </w:r>
      <w:r w:rsidRPr="0092275C">
        <w:rPr>
          <w:rFonts w:asciiTheme="majorBidi" w:hAnsiTheme="majorBidi" w:cstheme="majorBidi"/>
          <w:lang w:val="fr-FR"/>
        </w:rPr>
        <w:br/>
        <w:t>Type : Chant poétique</w:t>
      </w:r>
      <w:r w:rsidRPr="0092275C">
        <w:rPr>
          <w:rFonts w:asciiTheme="majorBidi" w:hAnsiTheme="majorBidi" w:cstheme="majorBidi"/>
          <w:lang w:val="fr-FR"/>
        </w:rPr>
        <w:br/>
        <w:t>Genre : Épique, religieux, patriotique</w:t>
      </w:r>
      <w:r w:rsidRPr="0092275C">
        <w:rPr>
          <w:rFonts w:asciiTheme="majorBidi" w:hAnsiTheme="majorBidi" w:cstheme="majorBidi"/>
          <w:lang w:val="fr-FR"/>
        </w:rPr>
        <w:br/>
        <w:t>Date : 2012</w:t>
      </w:r>
      <w:r w:rsidRPr="0092275C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92275C">
        <w:rPr>
          <w:rFonts w:asciiTheme="majorBidi" w:hAnsiTheme="majorBidi" w:cstheme="majorBidi"/>
          <w:lang w:val="fr-FR"/>
        </w:rPr>
        <w:t>Kafr</w:t>
      </w:r>
      <w:proofErr w:type="spellEnd"/>
      <w:r w:rsidRPr="0092275C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92275C">
        <w:rPr>
          <w:rFonts w:asciiTheme="majorBidi" w:hAnsiTheme="majorBidi" w:cstheme="majorBidi"/>
          <w:lang w:val="fr-FR"/>
        </w:rPr>
        <w:t>Sousseh</w:t>
      </w:r>
      <w:proofErr w:type="spellEnd"/>
      <w:r w:rsidRPr="0092275C">
        <w:rPr>
          <w:rFonts w:asciiTheme="majorBidi" w:hAnsiTheme="majorBidi" w:cstheme="majorBidi"/>
          <w:lang w:val="fr-FR"/>
        </w:rPr>
        <w:t>, Damas, Syrie</w:t>
      </w:r>
      <w:r w:rsidRPr="0092275C">
        <w:rPr>
          <w:rFonts w:asciiTheme="majorBidi" w:hAnsiTheme="majorBidi" w:cstheme="majorBidi"/>
          <w:lang w:val="fr-FR"/>
        </w:rPr>
        <w:br/>
        <w:t>Interprète : Anonyme</w:t>
      </w:r>
      <w:r w:rsidRPr="0092275C">
        <w:rPr>
          <w:rFonts w:asciiTheme="majorBidi" w:hAnsiTheme="majorBidi" w:cstheme="majorBidi"/>
          <w:lang w:val="fr-FR"/>
        </w:rPr>
        <w:br/>
        <w:t>Thématique : Martyre, foi, vengeance contre l’injustice</w:t>
      </w:r>
      <w:r w:rsidRPr="0092275C">
        <w:rPr>
          <w:rFonts w:asciiTheme="majorBidi" w:hAnsiTheme="majorBidi" w:cstheme="majorBidi"/>
          <w:lang w:val="fr-FR"/>
        </w:rPr>
        <w:br/>
        <w:t xml:space="preserve">Mots-clés : </w:t>
      </w:r>
      <w:proofErr w:type="spellStart"/>
      <w:r w:rsidRPr="0092275C">
        <w:rPr>
          <w:rFonts w:asciiTheme="majorBidi" w:hAnsiTheme="majorBidi" w:cstheme="majorBidi"/>
          <w:lang w:val="fr-FR"/>
        </w:rPr>
        <w:t>Kafr</w:t>
      </w:r>
      <w:proofErr w:type="spellEnd"/>
      <w:r w:rsidRPr="0092275C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92275C">
        <w:rPr>
          <w:rFonts w:asciiTheme="majorBidi" w:hAnsiTheme="majorBidi" w:cstheme="majorBidi"/>
          <w:lang w:val="fr-FR"/>
        </w:rPr>
        <w:t>Sousseh</w:t>
      </w:r>
      <w:proofErr w:type="spellEnd"/>
      <w:r w:rsidRPr="0092275C">
        <w:rPr>
          <w:rFonts w:asciiTheme="majorBidi" w:hAnsiTheme="majorBidi" w:cstheme="majorBidi"/>
          <w:lang w:val="fr-FR"/>
        </w:rPr>
        <w:t xml:space="preserve">, </w:t>
      </w:r>
      <w:proofErr w:type="spellStart"/>
      <w:r w:rsidRPr="0092275C">
        <w:rPr>
          <w:rFonts w:asciiTheme="majorBidi" w:hAnsiTheme="majorBidi" w:cstheme="majorBidi"/>
          <w:lang w:val="fr-FR"/>
        </w:rPr>
        <w:t>chahîd</w:t>
      </w:r>
      <w:proofErr w:type="spellEnd"/>
      <w:r w:rsidRPr="0092275C">
        <w:rPr>
          <w:rFonts w:asciiTheme="majorBidi" w:hAnsiTheme="majorBidi" w:cstheme="majorBidi"/>
          <w:lang w:val="fr-FR"/>
        </w:rPr>
        <w:t>, honneur, sacrifice, appel divin</w:t>
      </w:r>
      <w:r w:rsidRPr="0092275C">
        <w:rPr>
          <w:rFonts w:asciiTheme="majorBidi" w:hAnsiTheme="majorBidi" w:cstheme="majorBidi"/>
          <w:lang w:val="fr-FR"/>
        </w:rPr>
        <w:br/>
        <w:t xml:space="preserve">Contexte : Ce poème épique rend hommage aux martyrs de </w:t>
      </w:r>
      <w:proofErr w:type="spellStart"/>
      <w:r w:rsidRPr="0092275C">
        <w:rPr>
          <w:rFonts w:asciiTheme="majorBidi" w:hAnsiTheme="majorBidi" w:cstheme="majorBidi"/>
          <w:lang w:val="fr-FR"/>
        </w:rPr>
        <w:t>Kafr</w:t>
      </w:r>
      <w:proofErr w:type="spellEnd"/>
      <w:r w:rsidRPr="0092275C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92275C">
        <w:rPr>
          <w:rFonts w:asciiTheme="majorBidi" w:hAnsiTheme="majorBidi" w:cstheme="majorBidi"/>
          <w:lang w:val="fr-FR"/>
        </w:rPr>
        <w:t>Sousseh</w:t>
      </w:r>
      <w:proofErr w:type="spellEnd"/>
      <w:r w:rsidRPr="0092275C">
        <w:rPr>
          <w:rFonts w:asciiTheme="majorBidi" w:hAnsiTheme="majorBidi" w:cstheme="majorBidi"/>
          <w:lang w:val="fr-FR"/>
        </w:rPr>
        <w:t>, un quartier de Damas, tout en appelant à la foi, au courage et à la revanche contre les oppresseurs. Il utilise un style élevé et lyrique pour célébrer l’acte de</w:t>
      </w:r>
      <w:r w:rsidRPr="0092275C">
        <w:rPr>
          <w:lang w:val="fr-FR"/>
        </w:rPr>
        <w:t xml:space="preserve"> sacrifice.</w:t>
      </w:r>
      <w:r w:rsidRPr="0092275C">
        <w:rPr>
          <w:lang w:val="fr-FR"/>
        </w:rPr>
        <w:br/>
      </w:r>
      <w:r w:rsidRPr="0092275C">
        <w:rPr>
          <w:rFonts w:asciiTheme="majorBidi" w:hAnsiTheme="majorBidi" w:cstheme="majorBidi"/>
        </w:rPr>
        <w:t xml:space="preserve">Source : </w:t>
      </w:r>
      <w:hyperlink r:id="rId6" w:history="1">
        <w:r w:rsidRPr="0092275C">
          <w:rPr>
            <w:rStyle w:val="Lienhypertexte"/>
            <w:rFonts w:asciiTheme="majorBidi" w:hAnsiTheme="majorBidi" w:cstheme="majorBidi"/>
          </w:rPr>
          <w:t>https://syrianmemory.org/archive/songs/6139daf0dbf8c90001ae7798</w:t>
        </w:r>
      </w:hyperlink>
    </w:p>
    <w:sectPr w:rsidR="00CC66F2" w:rsidRPr="00922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068379">
    <w:abstractNumId w:val="8"/>
  </w:num>
  <w:num w:numId="2" w16cid:durableId="1736512792">
    <w:abstractNumId w:val="6"/>
  </w:num>
  <w:num w:numId="3" w16cid:durableId="1057894593">
    <w:abstractNumId w:val="5"/>
  </w:num>
  <w:num w:numId="4" w16cid:durableId="782916630">
    <w:abstractNumId w:val="4"/>
  </w:num>
  <w:num w:numId="5" w16cid:durableId="649286903">
    <w:abstractNumId w:val="7"/>
  </w:num>
  <w:num w:numId="6" w16cid:durableId="476263416">
    <w:abstractNumId w:val="3"/>
  </w:num>
  <w:num w:numId="7" w16cid:durableId="1012758219">
    <w:abstractNumId w:val="2"/>
  </w:num>
  <w:num w:numId="8" w16cid:durableId="1442456833">
    <w:abstractNumId w:val="1"/>
  </w:num>
  <w:num w:numId="9" w16cid:durableId="182723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2275C"/>
    <w:rsid w:val="00AA1D8D"/>
    <w:rsid w:val="00B47730"/>
    <w:rsid w:val="00CB0664"/>
    <w:rsid w:val="00CC66F2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8FEAF2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2275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2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9daf0dbf8c90001ae77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2025-06-04T20:18:00Z</dcterms:created>
  <dcterms:modified xsi:type="dcterms:W3CDTF">2025-06-04T20:18:00Z</dcterms:modified>
  <cp:category/>
</cp:coreProperties>
</file>