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A8841" w14:textId="77777777" w:rsidR="000D32F8" w:rsidRPr="00B765A5" w:rsidRDefault="00000000">
      <w:pPr>
        <w:jc w:val="center"/>
        <w:rPr>
          <w:rFonts w:asciiTheme="majorBidi" w:hAnsiTheme="majorBidi" w:cstheme="majorBidi"/>
        </w:rPr>
      </w:pPr>
      <w:r w:rsidRPr="00B765A5">
        <w:rPr>
          <w:rFonts w:asciiTheme="majorBidi" w:hAnsiTheme="majorBidi" w:cstheme="majorBidi"/>
          <w:color w:val="006400"/>
          <w:sz w:val="32"/>
        </w:rPr>
        <w:t>سكابا</w:t>
      </w:r>
    </w:p>
    <w:p w14:paraId="2F7A0440" w14:textId="77777777" w:rsidR="000D32F8" w:rsidRPr="00B765A5" w:rsidRDefault="00000000">
      <w:pPr>
        <w:jc w:val="center"/>
        <w:rPr>
          <w:rFonts w:asciiTheme="majorBidi" w:hAnsiTheme="majorBidi" w:cstheme="majorBidi"/>
        </w:rPr>
      </w:pPr>
      <w:r w:rsidRPr="00B765A5">
        <w:rPr>
          <w:rFonts w:asciiTheme="majorBidi" w:hAnsiTheme="majorBidi" w:cstheme="majorBidi"/>
          <w:sz w:val="24"/>
        </w:rPr>
        <w:t>Skābā</w:t>
      </w:r>
    </w:p>
    <w:p w14:paraId="7701CE88" w14:textId="77777777" w:rsidR="000D32F8" w:rsidRPr="00B765A5" w:rsidRDefault="00000000" w:rsidP="00B765A5">
      <w:pPr>
        <w:jc w:val="right"/>
        <w:rPr>
          <w:rFonts w:asciiTheme="majorBidi" w:hAnsiTheme="majorBidi" w:cstheme="majorBidi"/>
        </w:rPr>
      </w:pPr>
      <w:r w:rsidRPr="00B765A5">
        <w:rPr>
          <w:rFonts w:asciiTheme="majorBidi" w:hAnsiTheme="majorBidi" w:cstheme="majorBidi"/>
        </w:rPr>
        <w:t>سكابا يا دموع العين سكابا على شهداء سوريا و شبابها</w:t>
      </w:r>
      <w:r w:rsidRPr="00B765A5">
        <w:rPr>
          <w:rFonts w:asciiTheme="majorBidi" w:hAnsiTheme="majorBidi" w:cstheme="majorBidi"/>
        </w:rPr>
        <w:br/>
        <w:t>سكابا يا دموع العين سكابا على مشعل تموا الشهيد سكابا</w:t>
      </w:r>
      <w:r w:rsidRPr="00B765A5">
        <w:rPr>
          <w:rFonts w:asciiTheme="majorBidi" w:hAnsiTheme="majorBidi" w:cstheme="majorBidi"/>
        </w:rPr>
        <w:br/>
        <w:t>و درعا و حوران باطفالها و شبابها هزوا النظام بحروف و كتابها</w:t>
      </w:r>
      <w:r w:rsidRPr="00B765A5">
        <w:rPr>
          <w:rFonts w:asciiTheme="majorBidi" w:hAnsiTheme="majorBidi" w:cstheme="majorBidi"/>
        </w:rPr>
        <w:br/>
        <w:t>صرخة ادلب بجبلها و قراها مطلبنا الموت ما نرضى المذلة</w:t>
      </w:r>
      <w:r w:rsidRPr="00B765A5">
        <w:rPr>
          <w:rFonts w:asciiTheme="majorBidi" w:hAnsiTheme="majorBidi" w:cstheme="majorBidi"/>
        </w:rPr>
        <w:br/>
        <w:t>سكابا يا دموع العين سكابا على شهداء سوريا و شبابها</w:t>
      </w:r>
      <w:r w:rsidRPr="00B765A5">
        <w:rPr>
          <w:rFonts w:asciiTheme="majorBidi" w:hAnsiTheme="majorBidi" w:cstheme="majorBidi"/>
        </w:rPr>
        <w:br/>
        <w:t>حيوا اللاذقية بسهولها و رملاها حيوا صليبية هم أهل الشجاعة</w:t>
      </w:r>
      <w:r w:rsidRPr="00B765A5">
        <w:rPr>
          <w:rFonts w:asciiTheme="majorBidi" w:hAnsiTheme="majorBidi" w:cstheme="majorBidi"/>
        </w:rPr>
        <w:br/>
        <w:t>و حمص العدية بتلالها و أبوابها ضحت بالشهداء غنينالها ســكابا</w:t>
      </w:r>
      <w:r w:rsidRPr="00B765A5">
        <w:rPr>
          <w:rFonts w:asciiTheme="majorBidi" w:hAnsiTheme="majorBidi" w:cstheme="majorBidi"/>
        </w:rPr>
        <w:br/>
        <w:t>سكابا يا دموع العين سكابا على شهداء سوريا و شبابها</w:t>
      </w:r>
      <w:r w:rsidRPr="00B765A5">
        <w:rPr>
          <w:rFonts w:asciiTheme="majorBidi" w:hAnsiTheme="majorBidi" w:cstheme="majorBidi"/>
        </w:rPr>
        <w:br/>
        <w:t>وحيوا الديرية هم أهل النشامة صرخة بوكمال جيناكم فزاعة</w:t>
      </w:r>
      <w:r w:rsidRPr="00B765A5">
        <w:rPr>
          <w:rFonts w:asciiTheme="majorBidi" w:hAnsiTheme="majorBidi" w:cstheme="majorBidi"/>
        </w:rPr>
        <w:br/>
        <w:t>الياس البيضا أبطالها و شبابها بالصدر العالي واجــهوا الدبابة</w:t>
      </w:r>
      <w:r w:rsidRPr="00B765A5">
        <w:rPr>
          <w:rFonts w:asciiTheme="majorBidi" w:hAnsiTheme="majorBidi" w:cstheme="majorBidi"/>
        </w:rPr>
        <w:br/>
        <w:t>سكابا يا دموع العين سكابا على شهداء سوريا و شبابها</w:t>
      </w:r>
      <w:r w:rsidRPr="00B765A5">
        <w:rPr>
          <w:rFonts w:asciiTheme="majorBidi" w:hAnsiTheme="majorBidi" w:cstheme="majorBidi"/>
        </w:rPr>
        <w:br/>
        <w:t>شامنا حرة بريفها و بميدانها القابون الغوطة هم أهل الـكرامة</w:t>
      </w:r>
      <w:r w:rsidRPr="00B765A5">
        <w:rPr>
          <w:rFonts w:asciiTheme="majorBidi" w:hAnsiTheme="majorBidi" w:cstheme="majorBidi"/>
        </w:rPr>
        <w:br/>
        <w:t>شامنا حرة بريفها و بميدانها حرستا و دومة ورجالها بأفعالها</w:t>
      </w:r>
      <w:r w:rsidRPr="00B765A5">
        <w:rPr>
          <w:rFonts w:asciiTheme="majorBidi" w:hAnsiTheme="majorBidi" w:cstheme="majorBidi"/>
        </w:rPr>
        <w:br/>
        <w:t>سكابا يا دموع العين سكابا على شهداء سوريا و شبابها</w:t>
      </w:r>
      <w:r w:rsidRPr="00B765A5">
        <w:rPr>
          <w:rFonts w:asciiTheme="majorBidi" w:hAnsiTheme="majorBidi" w:cstheme="majorBidi"/>
        </w:rPr>
        <w:br/>
        <w:t>يا شهيد يا أبو جبين العالي ما بتغيب عن عيني و بـالي</w:t>
      </w:r>
      <w:r w:rsidRPr="00B765A5">
        <w:rPr>
          <w:rFonts w:asciiTheme="majorBidi" w:hAnsiTheme="majorBidi" w:cstheme="majorBidi"/>
        </w:rPr>
        <w:br/>
        <w:t>و بالرصاص يا يمة قتلوهم و حرقوا قلوب امهم مع ابوهم</w:t>
      </w:r>
      <w:r w:rsidRPr="00B765A5">
        <w:rPr>
          <w:rFonts w:asciiTheme="majorBidi" w:hAnsiTheme="majorBidi" w:cstheme="majorBidi"/>
        </w:rPr>
        <w:br/>
        <w:t>وعلى الاكتاف احبابهم شالوهم و عالجنة يا يمه عند ربهم ودوهم</w:t>
      </w:r>
      <w:r w:rsidRPr="00B765A5">
        <w:rPr>
          <w:rFonts w:asciiTheme="majorBidi" w:hAnsiTheme="majorBidi" w:cstheme="majorBidi"/>
        </w:rPr>
        <w:br/>
        <w:t>سكابا يا دموع العين سكابا على شهداء سوريا و شبابها</w:t>
      </w:r>
    </w:p>
    <w:p w14:paraId="58515CE7" w14:textId="77777777" w:rsidR="00B765A5" w:rsidRDefault="00B765A5">
      <w:pPr>
        <w:rPr>
          <w:rFonts w:asciiTheme="majorBidi" w:hAnsiTheme="majorBidi" w:cstheme="majorBidi"/>
          <w:rtl/>
        </w:rPr>
      </w:pPr>
    </w:p>
    <w:p w14:paraId="1B5D3BF5" w14:textId="1377E06E" w:rsidR="000D32F8" w:rsidRPr="00B765A5" w:rsidRDefault="00000000" w:rsidP="00B765A5">
      <w:pPr>
        <w:jc w:val="center"/>
        <w:rPr>
          <w:rFonts w:asciiTheme="majorBidi" w:hAnsiTheme="majorBidi" w:cstheme="majorBidi"/>
        </w:rPr>
      </w:pPr>
      <w:r w:rsidRPr="00B765A5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B765A5">
        <w:rPr>
          <w:rFonts w:asciiTheme="majorBidi" w:hAnsiTheme="majorBidi" w:cstheme="majorBidi"/>
          <w:lang w:val="fr-FR"/>
        </w:rPr>
        <w:br/>
      </w:r>
      <w:r w:rsidRPr="00B765A5">
        <w:rPr>
          <w:rFonts w:asciiTheme="majorBidi" w:hAnsiTheme="majorBidi" w:cstheme="majorBidi"/>
          <w:lang w:val="fr-FR"/>
        </w:rPr>
        <w:br/>
        <w:t>Type : Chant de protestation</w:t>
      </w:r>
      <w:r w:rsidRPr="00B765A5">
        <w:rPr>
          <w:rFonts w:asciiTheme="majorBidi" w:hAnsiTheme="majorBidi" w:cstheme="majorBidi"/>
          <w:lang w:val="fr-FR"/>
        </w:rPr>
        <w:br/>
        <w:t>Genre : Patriotique, poétique</w:t>
      </w:r>
      <w:r w:rsidRPr="00B765A5">
        <w:rPr>
          <w:rFonts w:asciiTheme="majorBidi" w:hAnsiTheme="majorBidi" w:cstheme="majorBidi"/>
          <w:lang w:val="fr-FR"/>
        </w:rPr>
        <w:br/>
        <w:t>Date : 2011</w:t>
      </w:r>
      <w:r w:rsidRPr="00B765A5">
        <w:rPr>
          <w:rFonts w:asciiTheme="majorBidi" w:hAnsiTheme="majorBidi" w:cstheme="majorBidi"/>
          <w:lang w:val="fr-FR"/>
        </w:rPr>
        <w:br/>
        <w:t>Lieu : Syrie</w:t>
      </w:r>
      <w:r w:rsidRPr="00B765A5">
        <w:rPr>
          <w:rFonts w:asciiTheme="majorBidi" w:hAnsiTheme="majorBidi" w:cstheme="majorBidi"/>
          <w:lang w:val="fr-FR"/>
        </w:rPr>
        <w:br/>
        <w:t>Interprète : Inconnu</w:t>
      </w:r>
      <w:r w:rsidRPr="00B765A5">
        <w:rPr>
          <w:rFonts w:asciiTheme="majorBidi" w:hAnsiTheme="majorBidi" w:cstheme="majorBidi"/>
          <w:lang w:val="fr-FR"/>
        </w:rPr>
        <w:br/>
        <w:t>Thématique : Deuil national, hommage aux martyrs, unité des régions syriennes</w:t>
      </w:r>
      <w:r w:rsidRPr="00B765A5">
        <w:rPr>
          <w:rFonts w:asciiTheme="majorBidi" w:hAnsiTheme="majorBidi" w:cstheme="majorBidi"/>
          <w:lang w:val="fr-FR"/>
        </w:rPr>
        <w:br/>
        <w:t>Mots-clés : martyrs, Syrie, Homs, Hama, Deraa, Idlib, unité</w:t>
      </w:r>
      <w:r w:rsidRPr="00B765A5">
        <w:rPr>
          <w:rFonts w:asciiTheme="majorBidi" w:hAnsiTheme="majorBidi" w:cstheme="majorBidi"/>
          <w:lang w:val="fr-FR"/>
        </w:rPr>
        <w:br/>
        <w:t xml:space="preserve">Contexte : Ce chant rend hommage aux martyrs de la révolution syrienne et salue toutes les régions qui ont participé au soulèvement. </w:t>
      </w:r>
      <w:r w:rsidRPr="00B765A5">
        <w:rPr>
          <w:rFonts w:asciiTheme="majorBidi" w:hAnsiTheme="majorBidi" w:cstheme="majorBidi"/>
        </w:rPr>
        <w:t>Le mot "</w:t>
      </w:r>
      <w:proofErr w:type="spellStart"/>
      <w:r w:rsidRPr="00B765A5">
        <w:rPr>
          <w:rFonts w:asciiTheme="majorBidi" w:hAnsiTheme="majorBidi" w:cstheme="majorBidi"/>
        </w:rPr>
        <w:t>سكابا</w:t>
      </w:r>
      <w:proofErr w:type="spellEnd"/>
      <w:r w:rsidRPr="00B765A5">
        <w:rPr>
          <w:rFonts w:asciiTheme="majorBidi" w:hAnsiTheme="majorBidi" w:cstheme="majorBidi"/>
        </w:rPr>
        <w:t xml:space="preserve">" </w:t>
      </w:r>
      <w:proofErr w:type="spellStart"/>
      <w:r w:rsidRPr="00B765A5">
        <w:rPr>
          <w:rFonts w:asciiTheme="majorBidi" w:hAnsiTheme="majorBidi" w:cstheme="majorBidi"/>
        </w:rPr>
        <w:t>est</w:t>
      </w:r>
      <w:proofErr w:type="spellEnd"/>
      <w:r w:rsidRPr="00B765A5">
        <w:rPr>
          <w:rFonts w:asciiTheme="majorBidi" w:hAnsiTheme="majorBidi" w:cstheme="majorBidi"/>
        </w:rPr>
        <w:t xml:space="preserve"> utilisé comme une lamentation traditionnelle pour honorer les morts.</w:t>
      </w:r>
      <w:r w:rsidRPr="00B765A5">
        <w:rPr>
          <w:rFonts w:asciiTheme="majorBidi" w:hAnsiTheme="majorBidi" w:cstheme="majorBidi"/>
        </w:rPr>
        <w:br/>
      </w:r>
      <w:proofErr w:type="gramStart"/>
      <w:r w:rsidRPr="00B765A5">
        <w:rPr>
          <w:rFonts w:asciiTheme="majorBidi" w:hAnsiTheme="majorBidi" w:cstheme="majorBidi"/>
        </w:rPr>
        <w:t>Source :</w:t>
      </w:r>
      <w:proofErr w:type="gramEnd"/>
      <w:r w:rsidRPr="00B765A5">
        <w:rPr>
          <w:rFonts w:asciiTheme="majorBidi" w:hAnsiTheme="majorBidi" w:cstheme="majorBidi"/>
        </w:rPr>
        <w:t xml:space="preserve"> </w:t>
      </w:r>
      <w:hyperlink r:id="rId6" w:history="1">
        <w:r w:rsidRPr="00B765A5">
          <w:rPr>
            <w:rStyle w:val="Lienhypertexte"/>
            <w:rFonts w:asciiTheme="majorBidi" w:hAnsiTheme="majorBidi" w:cstheme="majorBidi"/>
          </w:rPr>
          <w:t>https://syrianmemory.org/archive/songs/5f325404adf16a00014dd573</w:t>
        </w:r>
      </w:hyperlink>
    </w:p>
    <w:sectPr w:rsidR="000D32F8" w:rsidRPr="00B76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135025">
    <w:abstractNumId w:val="8"/>
  </w:num>
  <w:num w:numId="2" w16cid:durableId="1688868038">
    <w:abstractNumId w:val="6"/>
  </w:num>
  <w:num w:numId="3" w16cid:durableId="1907839256">
    <w:abstractNumId w:val="5"/>
  </w:num>
  <w:num w:numId="4" w16cid:durableId="580216794">
    <w:abstractNumId w:val="4"/>
  </w:num>
  <w:num w:numId="5" w16cid:durableId="198906640">
    <w:abstractNumId w:val="7"/>
  </w:num>
  <w:num w:numId="6" w16cid:durableId="760181461">
    <w:abstractNumId w:val="3"/>
  </w:num>
  <w:num w:numId="7" w16cid:durableId="1111435407">
    <w:abstractNumId w:val="2"/>
  </w:num>
  <w:num w:numId="8" w16cid:durableId="1676764638">
    <w:abstractNumId w:val="1"/>
  </w:num>
  <w:num w:numId="9" w16cid:durableId="6566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2F8"/>
    <w:rsid w:val="0015074B"/>
    <w:rsid w:val="0029639D"/>
    <w:rsid w:val="00326F90"/>
    <w:rsid w:val="00A6029E"/>
    <w:rsid w:val="00AA1D8D"/>
    <w:rsid w:val="00B47730"/>
    <w:rsid w:val="00B765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0B94A9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765A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25404adf16a00014dd5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2025-06-04T21:32:00Z</dcterms:created>
  <dcterms:modified xsi:type="dcterms:W3CDTF">2025-06-04T21:32:00Z</dcterms:modified>
  <cp:category/>
</cp:coreProperties>
</file>