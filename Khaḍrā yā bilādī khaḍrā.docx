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95469" w14:textId="77777777" w:rsidR="00C106E7" w:rsidRDefault="00000000">
      <w:pPr>
        <w:jc w:val="center"/>
      </w:pPr>
      <w:r>
        <w:rPr>
          <w:b/>
          <w:color w:val="006600"/>
        </w:rPr>
        <w:t>خضرا يا بلادي خضرا</w:t>
      </w:r>
    </w:p>
    <w:p w14:paraId="4D781184" w14:textId="77777777" w:rsidR="00C106E7" w:rsidRDefault="00000000">
      <w:pPr>
        <w:jc w:val="center"/>
      </w:pPr>
      <w:r>
        <w:rPr>
          <w:i/>
        </w:rPr>
        <w:t>Khaḍrā yā bilādī khaḍrā</w:t>
      </w:r>
    </w:p>
    <w:p w14:paraId="1244D8D6" w14:textId="77777777" w:rsidR="00C106E7" w:rsidRDefault="00000000" w:rsidP="00312F98">
      <w:pPr>
        <w:jc w:val="right"/>
        <w:rPr>
          <w:rtl/>
        </w:rPr>
      </w:pPr>
      <w:r>
        <w:t>خضرا يا بلادي خضرا</w:t>
      </w:r>
      <w:r>
        <w:br/>
        <w:t>وزقك فوار، علئانة بسوق الخضرة حكى بشار</w:t>
      </w:r>
      <w:r>
        <w:br/>
        <w:t>خضرا يا بلادي خضرا</w:t>
      </w:r>
      <w:r>
        <w:br/>
        <w:t>وزقك فوار، علئانة بسوق الخضرة حكى بشار</w:t>
      </w:r>
      <w:r>
        <w:br/>
        <w:t>خضرا يا بلادي خضرا</w:t>
      </w:r>
      <w:r>
        <w:br/>
        <w:t>وزقك فوار، علئانة بسوق الخضرة حكى بشار</w:t>
      </w:r>
      <w:r>
        <w:br/>
        <w:t>أول ما الشمس بتخفى علينا بتطل الشبيحة بكل الوانها وبتعمل زلم.</w:t>
      </w:r>
      <w:r>
        <w:br/>
        <w:t>الشبيحة بكل الوانها وبتعمل زلم.</w:t>
      </w:r>
      <w:r>
        <w:br/>
        <w:t>الشبيحة بكل الوانها وبتعمل زلم.</w:t>
      </w:r>
      <w:r>
        <w:br/>
        <w:t>هي حمص مالك قدها لك يا بشار إذا جيشك مالو قادر على سوق الهال</w:t>
      </w:r>
      <w:r>
        <w:br/>
        <w:t>خضرا يا بلادي خضرا</w:t>
      </w:r>
      <w:r>
        <w:br/>
        <w:t>وزقك فوار، علئانة بسوق الخضرة حكى بشار</w:t>
      </w:r>
      <w:r>
        <w:br/>
        <w:t>خضرا يا بلادي خضرا</w:t>
      </w:r>
      <w:r>
        <w:br/>
        <w:t>وزقك فوار، علئانة بسوق الخضرة حكى بشار</w:t>
      </w:r>
      <w:r>
        <w:br/>
        <w:t>منطفوا من حارة لحارة ومعهم بارود، بتضرب بالشعب الأعزل عاملي أسود.</w:t>
      </w:r>
      <w:r>
        <w:br/>
        <w:t>بتضرب بالشعب الأعزل عاملي أسود</w:t>
      </w:r>
      <w:r>
        <w:br/>
        <w:t>بتضرب بالشعب الأعزل عاملي أسود</w:t>
      </w:r>
      <w:r>
        <w:br/>
        <w:t>طفلة وما عمرا عشرة بتضربها رصاص، وعاملي حالك بطل حامي الحدود</w:t>
      </w:r>
      <w:r>
        <w:br/>
        <w:t>خضرا يا بلادي خضرا</w:t>
      </w:r>
      <w:r>
        <w:br/>
        <w:t>وزقك فوار، علئانة بسوق الخضرة حكى بشار</w:t>
      </w:r>
      <w:r>
        <w:br/>
        <w:t>خضرا يا بلادي خضرا</w:t>
      </w:r>
      <w:r>
        <w:br/>
        <w:t>وزقك فوار، علئانة بسوق الخضرة حكى بشار</w:t>
      </w:r>
      <w:r>
        <w:br/>
        <w:t>عاملي فيها أسد وانت عصفور، وعجباه الشهدا ارتسمت هالات النور</w:t>
      </w:r>
      <w:r>
        <w:br/>
        <w:t>وعجباه الشهدا ارتسمت هالات النور</w:t>
      </w:r>
      <w:r>
        <w:br/>
        <w:t>وعجباه الشهدا ارتسمت هالات النور</w:t>
      </w:r>
      <w:r>
        <w:br/>
        <w:t>ساعة بتقلي الغليون ساعة العرعور، ساعة تقلي سلفية غير هالكون</w:t>
      </w:r>
      <w:r>
        <w:br/>
        <w:t>خضرا يا بلادي خضرا</w:t>
      </w:r>
      <w:r>
        <w:br/>
        <w:t>وزقك فوار، علئانة بسوق الخضرة حكى بشار</w:t>
      </w:r>
      <w:r>
        <w:br/>
        <w:t>خضرا يا بلادي خضرا</w:t>
      </w:r>
      <w:r>
        <w:br/>
        <w:t>وزقك فوار، علئانة بسوق الخضرة حكى بشار</w:t>
      </w:r>
      <w:r>
        <w:br/>
        <w:t>خضرا يا بلادي خضرا</w:t>
      </w:r>
      <w:r>
        <w:br/>
        <w:t>وزقك فوار، علئانة بسوق الخضرة حكى بشار</w:t>
      </w:r>
      <w:r>
        <w:br/>
        <w:t>خضرا يا بلادي خضرا</w:t>
      </w:r>
      <w:r>
        <w:br/>
        <w:t>وزقك فوار، علئانة بسوق الخضرة حكى بشار</w:t>
      </w:r>
      <w:r>
        <w:br/>
        <w:t>يا الله تحمي هالدار، يا الله تحمي هالدار</w:t>
      </w:r>
      <w:r>
        <w:br/>
        <w:t>يا الله يسقط بشار، يا الله يسقط بشار</w:t>
      </w:r>
      <w:r>
        <w:br/>
      </w:r>
      <w:r>
        <w:lastRenderedPageBreak/>
        <w:t>يا الله تحمي هالدار، يا الله يسقط بشار</w:t>
      </w:r>
      <w:r>
        <w:br/>
        <w:t xml:space="preserve">يا الله تحمي هالدار،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الله</w:t>
      </w:r>
      <w:proofErr w:type="spellEnd"/>
      <w:r>
        <w:t xml:space="preserve"> </w:t>
      </w:r>
      <w:proofErr w:type="spellStart"/>
      <w:r>
        <w:t>يسقط</w:t>
      </w:r>
      <w:proofErr w:type="spellEnd"/>
      <w:r>
        <w:t xml:space="preserve"> </w:t>
      </w:r>
      <w:proofErr w:type="spellStart"/>
      <w:r>
        <w:t>بشار</w:t>
      </w:r>
      <w:proofErr w:type="spellEnd"/>
    </w:p>
    <w:p w14:paraId="3F3BCCC6" w14:textId="77777777" w:rsidR="00312F98" w:rsidRDefault="00312F98" w:rsidP="00312F98">
      <w:pPr>
        <w:jc w:val="right"/>
      </w:pPr>
    </w:p>
    <w:p w14:paraId="763F4216" w14:textId="05A5B09F" w:rsidR="00C106E7" w:rsidRDefault="00000000" w:rsidP="00312F98">
      <w:pPr>
        <w:jc w:val="center"/>
      </w:pPr>
      <w:r w:rsidRPr="00312F98">
        <w:rPr>
          <w:color w:val="4F6228" w:themeColor="accent3" w:themeShade="80"/>
        </w:rPr>
        <w:t>Métadonnées</w:t>
      </w:r>
      <w:r>
        <w:br/>
      </w:r>
      <w:r>
        <w:br/>
        <w:t>Type : Chant satirique et populaire</w:t>
      </w:r>
      <w:r>
        <w:br/>
        <w:t>Genre : Ironique, politique</w:t>
      </w:r>
      <w:r>
        <w:br/>
        <w:t>Date : 2011</w:t>
      </w:r>
      <w:r>
        <w:br/>
        <w:t>Lieu : Homs (Syrie)</w:t>
      </w:r>
      <w:r>
        <w:br/>
        <w:t>Interprète : Anonyme</w:t>
      </w:r>
      <w:r>
        <w:br/>
        <w:t>Thématique : Moquerie du régime, critique de la répression, appel à la chute de Bashar</w:t>
      </w:r>
      <w:r>
        <w:br/>
        <w:t>Mots-clés : بشار, الشبيحة, حمص, أطفال, شهدا, يسقط</w:t>
      </w:r>
      <w:r>
        <w:br/>
        <w:t xml:space="preserve">Contexte : Ce chant populaire et sarcastique vise directement le discours du régime syrien et son appareil répressif. </w:t>
      </w:r>
      <w:r w:rsidRPr="00312F98">
        <w:rPr>
          <w:lang w:val="fr-FR"/>
        </w:rPr>
        <w:t>Il détourne des scènes du quotidien en slogans de dénonciation, en soulignant la brutalité des forces du régime et la résistance du peuple.</w:t>
      </w:r>
      <w:r w:rsidRPr="00312F98">
        <w:rPr>
          <w:lang w:val="fr-FR"/>
        </w:rPr>
        <w:br/>
      </w:r>
      <w:r>
        <w:t xml:space="preserve">Source : </w:t>
      </w:r>
      <w:hyperlink r:id="rId6" w:history="1">
        <w:r w:rsidRPr="00312F98">
          <w:rPr>
            <w:rStyle w:val="Lienhypertexte"/>
          </w:rPr>
          <w:t>https://syrianmemory.org/archive/songs/5f114ea34d9fd20001c23b69</w:t>
        </w:r>
      </w:hyperlink>
    </w:p>
    <w:sectPr w:rsidR="00C106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35889">
    <w:abstractNumId w:val="8"/>
  </w:num>
  <w:num w:numId="2" w16cid:durableId="1823690276">
    <w:abstractNumId w:val="6"/>
  </w:num>
  <w:num w:numId="3" w16cid:durableId="1707750899">
    <w:abstractNumId w:val="5"/>
  </w:num>
  <w:num w:numId="4" w16cid:durableId="1002440532">
    <w:abstractNumId w:val="4"/>
  </w:num>
  <w:num w:numId="5" w16cid:durableId="1704742098">
    <w:abstractNumId w:val="7"/>
  </w:num>
  <w:num w:numId="6" w16cid:durableId="1720277273">
    <w:abstractNumId w:val="3"/>
  </w:num>
  <w:num w:numId="7" w16cid:durableId="1440177745">
    <w:abstractNumId w:val="2"/>
  </w:num>
  <w:num w:numId="8" w16cid:durableId="287785680">
    <w:abstractNumId w:val="1"/>
  </w:num>
  <w:num w:numId="9" w16cid:durableId="164870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2F98"/>
    <w:rsid w:val="00326F90"/>
    <w:rsid w:val="00A6029E"/>
    <w:rsid w:val="00AA1D8D"/>
    <w:rsid w:val="00B47730"/>
    <w:rsid w:val="00C106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B6CA2A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312F9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2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114ea34d9fd20001c23b6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2025-06-05T16:06:00Z</dcterms:created>
  <dcterms:modified xsi:type="dcterms:W3CDTF">2025-06-05T16:06:00Z</dcterms:modified>
  <cp:category/>
</cp:coreProperties>
</file>