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95977" w14:textId="77777777" w:rsidR="00893BBD" w:rsidRPr="00FE490E" w:rsidRDefault="00000000">
      <w:pPr>
        <w:jc w:val="center"/>
        <w:rPr>
          <w:rFonts w:asciiTheme="majorBidi" w:hAnsiTheme="majorBidi" w:cstheme="majorBidi"/>
        </w:rPr>
      </w:pPr>
      <w:r w:rsidRPr="00FE490E">
        <w:rPr>
          <w:rFonts w:asciiTheme="majorBidi" w:hAnsiTheme="majorBidi" w:cstheme="majorBidi"/>
          <w:color w:val="006400"/>
          <w:sz w:val="32"/>
        </w:rPr>
        <w:t>يا دفى موجوع</w:t>
      </w:r>
    </w:p>
    <w:p w14:paraId="23F9E4D4" w14:textId="77777777" w:rsidR="00893BBD" w:rsidRPr="00FE490E" w:rsidRDefault="00000000">
      <w:pPr>
        <w:jc w:val="center"/>
        <w:rPr>
          <w:rFonts w:asciiTheme="majorBidi" w:hAnsiTheme="majorBidi" w:cstheme="majorBidi"/>
        </w:rPr>
      </w:pPr>
      <w:r w:rsidRPr="00FE490E">
        <w:rPr>
          <w:rFonts w:asciiTheme="majorBidi" w:hAnsiTheme="majorBidi" w:cstheme="majorBidi"/>
          <w:sz w:val="24"/>
        </w:rPr>
        <w:t>Yā dafā mawjūʿ</w:t>
      </w:r>
    </w:p>
    <w:p w14:paraId="44CC4E24" w14:textId="77777777" w:rsidR="00893BBD" w:rsidRDefault="00000000" w:rsidP="00FE490E">
      <w:pPr>
        <w:jc w:val="right"/>
        <w:rPr>
          <w:rFonts w:asciiTheme="majorBidi" w:hAnsiTheme="majorBidi" w:cstheme="majorBidi"/>
          <w:rtl/>
        </w:rPr>
      </w:pPr>
      <w:r w:rsidRPr="00FE490E">
        <w:rPr>
          <w:rFonts w:asciiTheme="majorBidi" w:hAnsiTheme="majorBidi" w:cstheme="majorBidi"/>
        </w:rPr>
        <w:t>مساك يا وطن خالي من الدفى</w:t>
      </w:r>
      <w:r w:rsidRPr="00FE490E">
        <w:rPr>
          <w:rFonts w:asciiTheme="majorBidi" w:hAnsiTheme="majorBidi" w:cstheme="majorBidi"/>
        </w:rPr>
        <w:br/>
        <w:t>مساك يا وطن خالي من الدفى</w:t>
      </w:r>
      <w:r w:rsidRPr="00FE490E">
        <w:rPr>
          <w:rFonts w:asciiTheme="majorBidi" w:hAnsiTheme="majorBidi" w:cstheme="majorBidi"/>
        </w:rPr>
        <w:br/>
        <w:t>ليت المسا يا وطن</w:t>
      </w:r>
      <w:r w:rsidRPr="00FE490E">
        <w:rPr>
          <w:rFonts w:asciiTheme="majorBidi" w:hAnsiTheme="majorBidi" w:cstheme="majorBidi"/>
        </w:rPr>
        <w:br/>
        <w:t>يحترق ويصير عترابك دفى</w:t>
      </w:r>
      <w:r w:rsidRPr="00FE490E">
        <w:rPr>
          <w:rFonts w:asciiTheme="majorBidi" w:hAnsiTheme="majorBidi" w:cstheme="majorBidi"/>
        </w:rPr>
        <w:br/>
        <w:t>ليست المسا يا وطن</w:t>
      </w:r>
      <w:r w:rsidRPr="00FE490E">
        <w:rPr>
          <w:rFonts w:asciiTheme="majorBidi" w:hAnsiTheme="majorBidi" w:cstheme="majorBidi"/>
        </w:rPr>
        <w:br/>
        <w:t>ينام يغفى</w:t>
      </w:r>
      <w:r w:rsidRPr="00FE490E">
        <w:rPr>
          <w:rFonts w:asciiTheme="majorBidi" w:hAnsiTheme="majorBidi" w:cstheme="majorBidi"/>
        </w:rPr>
        <w:br/>
        <w:t>يا دفى موجوع كافي برد ودموع</w:t>
      </w:r>
      <w:r w:rsidRPr="00FE490E">
        <w:rPr>
          <w:rFonts w:asciiTheme="majorBidi" w:hAnsiTheme="majorBidi" w:cstheme="majorBidi"/>
        </w:rPr>
        <w:br/>
        <w:t>يا دفى موجوع كافي برد ودموع</w:t>
      </w:r>
      <w:r w:rsidRPr="00FE490E">
        <w:rPr>
          <w:rFonts w:asciiTheme="majorBidi" w:hAnsiTheme="majorBidi" w:cstheme="majorBidi"/>
        </w:rPr>
        <w:br/>
        <w:t>ليك الوجع فينا</w:t>
      </w:r>
      <w:r w:rsidRPr="00FE490E">
        <w:rPr>
          <w:rFonts w:asciiTheme="majorBidi" w:hAnsiTheme="majorBidi" w:cstheme="majorBidi"/>
        </w:rPr>
        <w:br/>
        <w:t>فينا العطش والجوع</w:t>
      </w:r>
      <w:r w:rsidRPr="00FE490E">
        <w:rPr>
          <w:rFonts w:asciiTheme="majorBidi" w:hAnsiTheme="majorBidi" w:cstheme="majorBidi"/>
        </w:rPr>
        <w:br/>
        <w:t>ليت الوجع فينا</w:t>
      </w:r>
      <w:r w:rsidRPr="00FE490E">
        <w:rPr>
          <w:rFonts w:asciiTheme="majorBidi" w:hAnsiTheme="majorBidi" w:cstheme="majorBidi"/>
        </w:rPr>
        <w:br/>
        <w:t>فينا العطش والجوع</w:t>
      </w:r>
      <w:r w:rsidRPr="00FE490E">
        <w:rPr>
          <w:rFonts w:asciiTheme="majorBidi" w:hAnsiTheme="majorBidi" w:cstheme="majorBidi"/>
        </w:rPr>
        <w:br/>
        <w:t>برد الوطن قاسي</w:t>
      </w:r>
      <w:r w:rsidRPr="00FE490E">
        <w:rPr>
          <w:rFonts w:asciiTheme="majorBidi" w:hAnsiTheme="majorBidi" w:cstheme="majorBidi"/>
        </w:rPr>
        <w:br/>
        <w:t>يا أهلي لا ناسي</w:t>
      </w:r>
      <w:r w:rsidRPr="00FE490E">
        <w:rPr>
          <w:rFonts w:asciiTheme="majorBidi" w:hAnsiTheme="majorBidi" w:cstheme="majorBidi"/>
        </w:rPr>
        <w:br/>
        <w:t>برد الوطن قاسي</w:t>
      </w:r>
      <w:r w:rsidRPr="00FE490E">
        <w:rPr>
          <w:rFonts w:asciiTheme="majorBidi" w:hAnsiTheme="majorBidi" w:cstheme="majorBidi"/>
        </w:rPr>
        <w:br/>
        <w:t>يا أهلي لا ناسي</w:t>
      </w:r>
      <w:r w:rsidRPr="00FE490E">
        <w:rPr>
          <w:rFonts w:asciiTheme="majorBidi" w:hAnsiTheme="majorBidi" w:cstheme="majorBidi"/>
        </w:rPr>
        <w:br/>
        <w:t>برد الخيام أقسى</w:t>
      </w:r>
      <w:r w:rsidRPr="00FE490E">
        <w:rPr>
          <w:rFonts w:asciiTheme="majorBidi" w:hAnsiTheme="majorBidi" w:cstheme="majorBidi"/>
        </w:rPr>
        <w:br/>
        <w:t>تاري الوطن ناسي</w:t>
      </w:r>
      <w:r w:rsidRPr="00FE490E">
        <w:rPr>
          <w:rFonts w:asciiTheme="majorBidi" w:hAnsiTheme="majorBidi" w:cstheme="majorBidi"/>
        </w:rPr>
        <w:br/>
        <w:t>عمر الظلم ما يدوم</w:t>
      </w:r>
      <w:r w:rsidRPr="00FE490E">
        <w:rPr>
          <w:rFonts w:asciiTheme="majorBidi" w:hAnsiTheme="majorBidi" w:cstheme="majorBidi"/>
        </w:rPr>
        <w:br/>
        <w:t>هي دعوة المظلوم</w:t>
      </w:r>
      <w:r w:rsidRPr="00FE490E">
        <w:rPr>
          <w:rFonts w:asciiTheme="majorBidi" w:hAnsiTheme="majorBidi" w:cstheme="majorBidi"/>
        </w:rPr>
        <w:br/>
        <w:t>عمر الظلم ما يدوم</w:t>
      </w:r>
      <w:r w:rsidRPr="00FE490E">
        <w:rPr>
          <w:rFonts w:asciiTheme="majorBidi" w:hAnsiTheme="majorBidi" w:cstheme="majorBidi"/>
        </w:rPr>
        <w:br/>
        <w:t>هي دعوة المظلوم</w:t>
      </w:r>
      <w:r w:rsidRPr="00FE490E">
        <w:rPr>
          <w:rFonts w:asciiTheme="majorBidi" w:hAnsiTheme="majorBidi" w:cstheme="majorBidi"/>
        </w:rPr>
        <w:br/>
        <w:t>رح ترجعي لينا</w:t>
      </w:r>
      <w:r w:rsidRPr="00FE490E">
        <w:rPr>
          <w:rFonts w:asciiTheme="majorBidi" w:hAnsiTheme="majorBidi" w:cstheme="majorBidi"/>
        </w:rPr>
        <w:br/>
        <w:t>جيش الغدر مهزوم</w:t>
      </w:r>
      <w:r w:rsidRPr="00FE490E">
        <w:rPr>
          <w:rFonts w:asciiTheme="majorBidi" w:hAnsiTheme="majorBidi" w:cstheme="majorBidi"/>
        </w:rPr>
        <w:br/>
        <w:t>رح ترجعي لينا</w:t>
      </w:r>
      <w:r w:rsidRPr="00FE490E">
        <w:rPr>
          <w:rFonts w:asciiTheme="majorBidi" w:hAnsiTheme="majorBidi" w:cstheme="majorBidi"/>
        </w:rPr>
        <w:br/>
        <w:t>جيش الغدر مهزوم</w:t>
      </w:r>
      <w:r w:rsidRPr="00FE490E">
        <w:rPr>
          <w:rFonts w:asciiTheme="majorBidi" w:hAnsiTheme="majorBidi" w:cstheme="majorBidi"/>
        </w:rPr>
        <w:br/>
        <w:t>يا دفا موجوع</w:t>
      </w:r>
      <w:r w:rsidRPr="00FE490E">
        <w:rPr>
          <w:rFonts w:asciiTheme="majorBidi" w:hAnsiTheme="majorBidi" w:cstheme="majorBidi"/>
        </w:rPr>
        <w:br/>
        <w:t>كافي برد ودموع</w:t>
      </w:r>
      <w:r w:rsidRPr="00FE490E">
        <w:rPr>
          <w:rFonts w:asciiTheme="majorBidi" w:hAnsiTheme="majorBidi" w:cstheme="majorBidi"/>
        </w:rPr>
        <w:br/>
        <w:t>يا دفا موجوع</w:t>
      </w:r>
      <w:r w:rsidRPr="00FE490E">
        <w:rPr>
          <w:rFonts w:asciiTheme="majorBidi" w:hAnsiTheme="majorBidi" w:cstheme="majorBidi"/>
        </w:rPr>
        <w:br/>
        <w:t>كافي برد ودموع</w:t>
      </w:r>
      <w:r w:rsidRPr="00FE490E">
        <w:rPr>
          <w:rFonts w:asciiTheme="majorBidi" w:hAnsiTheme="majorBidi" w:cstheme="majorBidi"/>
        </w:rPr>
        <w:br/>
        <w:t>ليت الوجع فينا</w:t>
      </w:r>
      <w:r w:rsidRPr="00FE490E">
        <w:rPr>
          <w:rFonts w:asciiTheme="majorBidi" w:hAnsiTheme="majorBidi" w:cstheme="majorBidi"/>
        </w:rPr>
        <w:br/>
        <w:t>فينا العطش والجوع</w:t>
      </w:r>
      <w:r w:rsidRPr="00FE490E">
        <w:rPr>
          <w:rFonts w:asciiTheme="majorBidi" w:hAnsiTheme="majorBidi" w:cstheme="majorBidi"/>
        </w:rPr>
        <w:br/>
        <w:t>ليت الوجع فينا</w:t>
      </w:r>
      <w:r w:rsidRPr="00FE490E">
        <w:rPr>
          <w:rFonts w:asciiTheme="majorBidi" w:hAnsiTheme="majorBidi" w:cstheme="majorBidi"/>
        </w:rPr>
        <w:br/>
      </w:r>
      <w:proofErr w:type="spellStart"/>
      <w:r w:rsidRPr="00FE490E">
        <w:rPr>
          <w:rFonts w:asciiTheme="majorBidi" w:hAnsiTheme="majorBidi" w:cstheme="majorBidi"/>
        </w:rPr>
        <w:t>فينا</w:t>
      </w:r>
      <w:proofErr w:type="spellEnd"/>
      <w:r w:rsidRPr="00FE490E">
        <w:rPr>
          <w:rFonts w:asciiTheme="majorBidi" w:hAnsiTheme="majorBidi" w:cstheme="majorBidi"/>
        </w:rPr>
        <w:t xml:space="preserve"> </w:t>
      </w:r>
      <w:proofErr w:type="spellStart"/>
      <w:r w:rsidRPr="00FE490E">
        <w:rPr>
          <w:rFonts w:asciiTheme="majorBidi" w:hAnsiTheme="majorBidi" w:cstheme="majorBidi"/>
        </w:rPr>
        <w:t>العطش</w:t>
      </w:r>
      <w:proofErr w:type="spellEnd"/>
      <w:r w:rsidRPr="00FE490E">
        <w:rPr>
          <w:rFonts w:asciiTheme="majorBidi" w:hAnsiTheme="majorBidi" w:cstheme="majorBidi"/>
        </w:rPr>
        <w:t xml:space="preserve"> </w:t>
      </w:r>
      <w:proofErr w:type="spellStart"/>
      <w:r w:rsidRPr="00FE490E">
        <w:rPr>
          <w:rFonts w:asciiTheme="majorBidi" w:hAnsiTheme="majorBidi" w:cstheme="majorBidi"/>
        </w:rPr>
        <w:t>والجوع</w:t>
      </w:r>
      <w:proofErr w:type="spellEnd"/>
    </w:p>
    <w:p w14:paraId="0579821D" w14:textId="77777777" w:rsidR="00FE490E" w:rsidRDefault="00FE490E">
      <w:pPr>
        <w:rPr>
          <w:rFonts w:asciiTheme="majorBidi" w:hAnsiTheme="majorBidi" w:cstheme="majorBidi"/>
          <w:rtl/>
        </w:rPr>
      </w:pPr>
    </w:p>
    <w:p w14:paraId="7875E69A" w14:textId="77777777" w:rsidR="00FE490E" w:rsidRDefault="00FE490E">
      <w:pPr>
        <w:rPr>
          <w:rFonts w:asciiTheme="majorBidi" w:hAnsiTheme="majorBidi" w:cstheme="majorBidi"/>
          <w:rtl/>
        </w:rPr>
      </w:pPr>
    </w:p>
    <w:p w14:paraId="0AE464CC" w14:textId="77777777" w:rsidR="00FE490E" w:rsidRPr="00FE490E" w:rsidRDefault="00FE490E">
      <w:pPr>
        <w:rPr>
          <w:rFonts w:asciiTheme="majorBidi" w:hAnsiTheme="majorBidi" w:cstheme="majorBidi"/>
        </w:rPr>
      </w:pPr>
    </w:p>
    <w:p w14:paraId="6CDE8C99" w14:textId="77777777" w:rsidR="00893BBD" w:rsidRPr="00FE490E" w:rsidRDefault="00000000" w:rsidP="00FE490E">
      <w:pPr>
        <w:jc w:val="center"/>
        <w:rPr>
          <w:rFonts w:asciiTheme="majorBidi" w:hAnsiTheme="majorBidi" w:cstheme="majorBidi"/>
        </w:rPr>
      </w:pPr>
      <w:r w:rsidRPr="00FE490E">
        <w:rPr>
          <w:rFonts w:asciiTheme="majorBidi" w:hAnsiTheme="majorBidi" w:cstheme="majorBidi"/>
          <w:color w:val="4F6228" w:themeColor="accent3" w:themeShade="80"/>
          <w:lang w:val="fr-FR"/>
        </w:rPr>
        <w:lastRenderedPageBreak/>
        <w:t>Métadonnées</w:t>
      </w:r>
      <w:r w:rsidRPr="00FE490E">
        <w:rPr>
          <w:rFonts w:asciiTheme="majorBidi" w:hAnsiTheme="majorBidi" w:cstheme="majorBidi"/>
          <w:lang w:val="fr-FR"/>
        </w:rPr>
        <w:br/>
      </w:r>
      <w:r w:rsidRPr="00FE490E">
        <w:rPr>
          <w:rFonts w:asciiTheme="majorBidi" w:hAnsiTheme="majorBidi" w:cstheme="majorBidi"/>
          <w:lang w:val="fr-FR"/>
        </w:rPr>
        <w:br/>
        <w:t>Type : Chant de protestation</w:t>
      </w:r>
      <w:r w:rsidRPr="00FE490E">
        <w:rPr>
          <w:rFonts w:asciiTheme="majorBidi" w:hAnsiTheme="majorBidi" w:cstheme="majorBidi"/>
          <w:lang w:val="fr-FR"/>
        </w:rPr>
        <w:br/>
        <w:t>Genre : Poétique, émotionnel</w:t>
      </w:r>
      <w:r w:rsidRPr="00FE490E">
        <w:rPr>
          <w:rFonts w:asciiTheme="majorBidi" w:hAnsiTheme="majorBidi" w:cstheme="majorBidi"/>
          <w:lang w:val="fr-FR"/>
        </w:rPr>
        <w:br/>
        <w:t>Date : 2013</w:t>
      </w:r>
      <w:r w:rsidRPr="00FE490E">
        <w:rPr>
          <w:rFonts w:asciiTheme="majorBidi" w:hAnsiTheme="majorBidi" w:cstheme="majorBidi"/>
          <w:lang w:val="fr-FR"/>
        </w:rPr>
        <w:br/>
        <w:t>Lieu : Camps de réfugiés syriens</w:t>
      </w:r>
      <w:r w:rsidRPr="00FE490E">
        <w:rPr>
          <w:rFonts w:asciiTheme="majorBidi" w:hAnsiTheme="majorBidi" w:cstheme="majorBidi"/>
          <w:lang w:val="fr-FR"/>
        </w:rPr>
        <w:br/>
        <w:t>Interprète : Anonyme</w:t>
      </w:r>
      <w:r w:rsidRPr="00FE490E">
        <w:rPr>
          <w:rFonts w:asciiTheme="majorBidi" w:hAnsiTheme="majorBidi" w:cstheme="majorBidi"/>
          <w:lang w:val="fr-FR"/>
        </w:rPr>
        <w:br/>
        <w:t>Thématique : Exil, douleur, espérance</w:t>
      </w:r>
      <w:r w:rsidRPr="00FE490E">
        <w:rPr>
          <w:rFonts w:asciiTheme="majorBidi" w:hAnsiTheme="majorBidi" w:cstheme="majorBidi"/>
          <w:lang w:val="fr-FR"/>
        </w:rPr>
        <w:br/>
        <w:t>Mots-clés : froid, camp, retour, oppression</w:t>
      </w:r>
      <w:r w:rsidRPr="00FE490E">
        <w:rPr>
          <w:rFonts w:asciiTheme="majorBidi" w:hAnsiTheme="majorBidi" w:cstheme="majorBidi"/>
          <w:lang w:val="fr-FR"/>
        </w:rPr>
        <w:br/>
        <w:t>Contexte : Ce chant exprime la souffrance des Syriens exilés dans des camps glacés et misérables. Il évoque la douleur du déracinement et le souhait ardent du retour, en dénonçant l’oubli du peuple par son propre pays.</w:t>
      </w:r>
      <w:r w:rsidRPr="00FE490E">
        <w:rPr>
          <w:rFonts w:asciiTheme="majorBidi" w:hAnsiTheme="majorBidi" w:cstheme="majorBidi"/>
          <w:lang w:val="fr-FR"/>
        </w:rPr>
        <w:br/>
      </w:r>
      <w:r w:rsidRPr="00FE490E">
        <w:rPr>
          <w:rFonts w:asciiTheme="majorBidi" w:hAnsiTheme="majorBidi" w:cstheme="majorBidi"/>
        </w:rPr>
        <w:t>Source : https://syrianmemory.org/archive/songs/613084014344310001737ed3</w:t>
      </w:r>
    </w:p>
    <w:sectPr w:rsidR="00893BBD" w:rsidRPr="00FE49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193693021">
    <w:abstractNumId w:val="8"/>
  </w:num>
  <w:num w:numId="2" w16cid:durableId="335234076">
    <w:abstractNumId w:val="6"/>
  </w:num>
  <w:num w:numId="3" w16cid:durableId="1443306139">
    <w:abstractNumId w:val="5"/>
  </w:num>
  <w:num w:numId="4" w16cid:durableId="390538459">
    <w:abstractNumId w:val="4"/>
  </w:num>
  <w:num w:numId="5" w16cid:durableId="1159417178">
    <w:abstractNumId w:val="7"/>
  </w:num>
  <w:num w:numId="6" w16cid:durableId="1137336297">
    <w:abstractNumId w:val="3"/>
  </w:num>
  <w:num w:numId="7" w16cid:durableId="1159541216">
    <w:abstractNumId w:val="2"/>
  </w:num>
  <w:num w:numId="8" w16cid:durableId="1644188862">
    <w:abstractNumId w:val="1"/>
  </w:num>
  <w:num w:numId="9" w16cid:durableId="152482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93BBD"/>
    <w:rsid w:val="00A6029E"/>
    <w:rsid w:val="00AA1D8D"/>
    <w:rsid w:val="00B47730"/>
    <w:rsid w:val="00CB0664"/>
    <w:rsid w:val="00FC693F"/>
    <w:rsid w:val="00FE49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F777C"/>
  <w14:defaultImageDpi w14:val="300"/>
  <w15:docId w15:val="{BDD1F1FA-D080-694A-94CE-B2FA75D8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kinda ALIA</cp:lastModifiedBy>
  <cp:revision>2</cp:revision>
  <dcterms:created xsi:type="dcterms:W3CDTF">2025-06-04T21:14:00Z</dcterms:created>
  <dcterms:modified xsi:type="dcterms:W3CDTF">2025-06-04T21:14:00Z</dcterms:modified>
  <cp:category/>
</cp:coreProperties>
</file>