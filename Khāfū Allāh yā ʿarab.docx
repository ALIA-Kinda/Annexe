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C487" w14:textId="77777777" w:rsidR="00CE1292" w:rsidRDefault="00000000">
      <w:pPr>
        <w:jc w:val="center"/>
      </w:pPr>
      <w:r>
        <w:rPr>
          <w:b/>
          <w:color w:val="006600"/>
        </w:rPr>
        <w:t>خافوا الله يا عرب</w:t>
      </w:r>
    </w:p>
    <w:p w14:paraId="15BE40CB" w14:textId="77777777" w:rsidR="00CE1292" w:rsidRDefault="00000000">
      <w:pPr>
        <w:jc w:val="center"/>
      </w:pPr>
      <w:r>
        <w:rPr>
          <w:i/>
        </w:rPr>
        <w:t>Khāfū Allāh yā ʿarab</w:t>
      </w:r>
    </w:p>
    <w:p w14:paraId="3EC865BE" w14:textId="77777777" w:rsidR="00CE1292" w:rsidRDefault="00000000" w:rsidP="009E7FBA">
      <w:pPr>
        <w:jc w:val="right"/>
        <w:rPr>
          <w:rtl/>
        </w:rPr>
      </w:pPr>
      <w:r>
        <w:t>خافوا الله يا عرب .. يا عرب خذلتونا</w:t>
      </w:r>
      <w:r>
        <w:br/>
        <w:t>احنا والله الحموية .. طلعنا ننادي حرية</w:t>
      </w:r>
      <w:r>
        <w:br/>
        <w:t>ردّوا علينا بالرصاص .. أعداء الإنسانية</w:t>
      </w:r>
      <w:r>
        <w:br/>
        <w:t>خافوا الله يا عرب .. يا عرب خذلتونا</w:t>
      </w:r>
      <w:r>
        <w:br/>
        <w:t>فكرونا راح بنخاف .. قمنا طلعنا عالاكتاف</w:t>
      </w:r>
      <w:r>
        <w:br/>
        <w:t>صرنا ننادي بالهتاف .. حرية حرية</w:t>
      </w:r>
      <w:r>
        <w:br/>
        <w:t>خافوا الله يا عرب .. يا عرب خذلتونا</w:t>
      </w:r>
      <w:r>
        <w:br/>
        <w:t>شهدانا كل يوم تزداد .. قمنا أعلنا الحداد</w:t>
      </w:r>
      <w:r>
        <w:br/>
        <w:t>دمروا كل البلاد .. عملوا خطة حربية</w:t>
      </w:r>
      <w:r>
        <w:br/>
        <w:t>خافوا الله يا عرب .. يا عرب خذلتونا</w:t>
      </w:r>
      <w:r>
        <w:br/>
        <w:t>هاد يندد هاد يُدين .. شو القصة مانن عارفين</w:t>
      </w:r>
      <w:r>
        <w:br/>
        <w:t>والمراقبين قاعدين .. سياحة بركن الدين</w:t>
      </w:r>
      <w:r>
        <w:br/>
        <w:t>خافوا الله يا عرب .. يا عرب خذلتونا</w:t>
      </w:r>
      <w:r>
        <w:br/>
        <w:t>قعدوا بأحلى الفنادق .. وبحمص حفروا الخنادق</w:t>
      </w:r>
      <w:r>
        <w:br/>
        <w:t>يا العربي مين الصادق .. وين اللجنة العربية</w:t>
      </w:r>
      <w:r>
        <w:br/>
        <w:t>خافوا الله يا عرب .. يا عرب خذلتونا</w:t>
      </w:r>
      <w:r>
        <w:br/>
        <w:t>اسمعوني شو رح قول .. عن كلامي أنا مسؤول</w:t>
      </w:r>
      <w:r>
        <w:br/>
        <w:t>هاد اللي اسمو بروتوكول .. كذبة والله مأذيّة</w:t>
      </w:r>
      <w:r>
        <w:br/>
        <w:t>خافوا الله يا عرب .. يا عرب خذلتونا</w:t>
      </w:r>
      <w:r>
        <w:br/>
        <w:t>يا ربي إنت الجبار .. تحميلنا جيش الأحرار</w:t>
      </w:r>
      <w:r>
        <w:br/>
        <w:t>والشبيحة اضريهم نار .. واضرب أسد البعثية</w:t>
      </w:r>
      <w:r>
        <w:br/>
        <w:t>خافوا الله يا عرب .. يا عرب خذلتونا</w:t>
      </w:r>
      <w:r>
        <w:br/>
        <w:t>يا شيخنا يا عرعور .. يالوجهك شعلة من نور</w:t>
      </w:r>
      <w:r>
        <w:br/>
        <w:t>بدنا إعلان الجهاد .. والصرخة الإسلامية</w:t>
      </w:r>
      <w:r>
        <w:br/>
        <w:t>خافوا الله يا عرب .. يا عرب خذلتونا</w:t>
      </w:r>
      <w:r>
        <w:br/>
        <w:t>يا عرب قتلتونا .. عالحرب وديتونا</w:t>
      </w:r>
      <w:r>
        <w:br/>
        <w:t>هاي اللعبة اللي علينا .. تخطيط اليهودية</w:t>
      </w:r>
      <w:r>
        <w:br/>
        <w:t xml:space="preserve">خافوا الله يا عرب ..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عرب</w:t>
      </w:r>
      <w:proofErr w:type="spellEnd"/>
      <w:r>
        <w:t xml:space="preserve"> </w:t>
      </w:r>
      <w:proofErr w:type="spellStart"/>
      <w:r>
        <w:t>خذلتونا</w:t>
      </w:r>
      <w:proofErr w:type="spellEnd"/>
    </w:p>
    <w:p w14:paraId="79374AA6" w14:textId="77777777" w:rsidR="009E7FBA" w:rsidRDefault="009E7FBA" w:rsidP="009E7FBA">
      <w:pPr>
        <w:jc w:val="right"/>
        <w:rPr>
          <w:rtl/>
        </w:rPr>
      </w:pPr>
    </w:p>
    <w:p w14:paraId="49E335C5" w14:textId="77777777" w:rsidR="009E7FBA" w:rsidRDefault="009E7FBA" w:rsidP="009E7FBA">
      <w:pPr>
        <w:jc w:val="right"/>
        <w:rPr>
          <w:rtl/>
        </w:rPr>
      </w:pPr>
    </w:p>
    <w:p w14:paraId="121790D3" w14:textId="77777777" w:rsidR="009E7FBA" w:rsidRDefault="009E7FBA" w:rsidP="009E7FBA">
      <w:pPr>
        <w:jc w:val="right"/>
        <w:rPr>
          <w:rtl/>
        </w:rPr>
      </w:pPr>
    </w:p>
    <w:p w14:paraId="193E711E" w14:textId="77777777" w:rsidR="009E7FBA" w:rsidRDefault="009E7FBA" w:rsidP="009E7FBA">
      <w:pPr>
        <w:jc w:val="right"/>
        <w:rPr>
          <w:rtl/>
        </w:rPr>
      </w:pPr>
    </w:p>
    <w:p w14:paraId="3B7E91EA" w14:textId="77777777" w:rsidR="009E7FBA" w:rsidRDefault="009E7FBA" w:rsidP="009E7FBA">
      <w:pPr>
        <w:jc w:val="right"/>
      </w:pPr>
    </w:p>
    <w:p w14:paraId="28F3F421" w14:textId="66954B3F" w:rsidR="00CE1292" w:rsidRDefault="00000000" w:rsidP="009E7FBA">
      <w:pPr>
        <w:jc w:val="center"/>
      </w:pPr>
      <w:r w:rsidRPr="009E7FBA">
        <w:rPr>
          <w:color w:val="4F6228" w:themeColor="accent3" w:themeShade="80"/>
        </w:rPr>
        <w:lastRenderedPageBreak/>
        <w:t>Métadonnées</w:t>
      </w:r>
      <w:r>
        <w:br/>
      </w:r>
      <w:r>
        <w:br/>
        <w:t>Type : Chant de dénonciation</w:t>
      </w:r>
      <w:r>
        <w:br/>
        <w:t>Genre : Populaire, religieux, politique</w:t>
      </w:r>
      <w:r>
        <w:br/>
        <w:t>Date : 2012</w:t>
      </w:r>
      <w:r>
        <w:br/>
        <w:t>Lieu : Hama (Syrie)</w:t>
      </w:r>
      <w:r>
        <w:br/>
        <w:t>Interprète : Anonyme</w:t>
      </w:r>
      <w:r>
        <w:br/>
        <w:t>Thématique : Appel à l’aide, trahison arabe, résistance populaire</w:t>
      </w:r>
      <w:r>
        <w:br/>
        <w:t>Mots-clés : العرب, حرية, الشبيحة, الجيش الحر, المراقبين, عرعور</w:t>
      </w:r>
      <w:r>
        <w:br/>
        <w:t xml:space="preserve">Contexte : Ce chant exprime une profonde colère contre l’inaction du monde arabe face à la répression en Syrie. </w:t>
      </w:r>
      <w:r w:rsidRPr="009E7FBA">
        <w:rPr>
          <w:lang w:val="fr-FR"/>
        </w:rPr>
        <w:t>Il mêle slogans religieux, appels à la solidarité, et dénonciation de la complicité régionale.</w:t>
      </w:r>
      <w:r w:rsidRPr="009E7FBA">
        <w:rPr>
          <w:lang w:val="fr-FR"/>
        </w:rPr>
        <w:br/>
      </w:r>
      <w:r>
        <w:t xml:space="preserve">Source : </w:t>
      </w:r>
      <w:hyperlink r:id="rId6" w:history="1">
        <w:r w:rsidRPr="009E7FBA">
          <w:rPr>
            <w:rStyle w:val="Lienhypertexte"/>
          </w:rPr>
          <w:t>https://syrianmemory.org/archive/songs/5f4cc340f707ad000113414d</w:t>
        </w:r>
      </w:hyperlink>
    </w:p>
    <w:sectPr w:rsidR="00CE1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224009">
    <w:abstractNumId w:val="8"/>
  </w:num>
  <w:num w:numId="2" w16cid:durableId="1745837882">
    <w:abstractNumId w:val="6"/>
  </w:num>
  <w:num w:numId="3" w16cid:durableId="2011637676">
    <w:abstractNumId w:val="5"/>
  </w:num>
  <w:num w:numId="4" w16cid:durableId="31615169">
    <w:abstractNumId w:val="4"/>
  </w:num>
  <w:num w:numId="5" w16cid:durableId="1413431641">
    <w:abstractNumId w:val="7"/>
  </w:num>
  <w:num w:numId="6" w16cid:durableId="609360713">
    <w:abstractNumId w:val="3"/>
  </w:num>
  <w:num w:numId="7" w16cid:durableId="453410320">
    <w:abstractNumId w:val="2"/>
  </w:num>
  <w:num w:numId="8" w16cid:durableId="2045059701">
    <w:abstractNumId w:val="1"/>
  </w:num>
  <w:num w:numId="9" w16cid:durableId="30882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E7FBA"/>
    <w:rsid w:val="00A6029E"/>
    <w:rsid w:val="00AA1D8D"/>
    <w:rsid w:val="00B47730"/>
    <w:rsid w:val="00CB0664"/>
    <w:rsid w:val="00CE12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8B5A2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E7FB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7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4cc340f707ad000113414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2025-06-05T15:49:00Z</dcterms:created>
  <dcterms:modified xsi:type="dcterms:W3CDTF">2025-06-05T15:49:00Z</dcterms:modified>
  <cp:category/>
</cp:coreProperties>
</file>