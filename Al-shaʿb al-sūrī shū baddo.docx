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7AA69" w14:textId="77777777" w:rsidR="00FB647C" w:rsidRDefault="00000000">
      <w:pPr>
        <w:jc w:val="center"/>
      </w:pPr>
      <w:r>
        <w:rPr>
          <w:b/>
          <w:color w:val="006600"/>
        </w:rPr>
        <w:t>الشعب السوري شو بدو</w:t>
      </w:r>
    </w:p>
    <w:p w14:paraId="01C16CAB" w14:textId="77777777" w:rsidR="00FB647C" w:rsidRDefault="00000000">
      <w:pPr>
        <w:jc w:val="center"/>
      </w:pPr>
      <w:r>
        <w:rPr>
          <w:i/>
        </w:rPr>
        <w:t>Al-shaʿb al-sūrī shū baddo</w:t>
      </w:r>
    </w:p>
    <w:p w14:paraId="74728C99" w14:textId="77777777" w:rsidR="00FB647C" w:rsidRDefault="00000000" w:rsidP="00A15A20">
      <w:pPr>
        <w:jc w:val="right"/>
      </w:pPr>
      <w:r>
        <w:t>الشعب السوري شو بدو</w:t>
      </w:r>
      <w:r>
        <w:br/>
        <w:t>بدو إسقاط النظام</w:t>
      </w:r>
      <w:r>
        <w:br/>
        <w:t>يا شعبي أنا معتوه بدي حقق مطالبكم</w:t>
      </w:r>
      <w:r>
        <w:br/>
        <w:t>احكوا ما عمبسمعكم</w:t>
      </w:r>
      <w:r>
        <w:br/>
        <w:t>الشعب السوري شو بدو …؟؟</w:t>
      </w:r>
      <w:r>
        <w:br/>
        <w:t>بدو إسقاط النظام</w:t>
      </w:r>
      <w:r>
        <w:br/>
        <w:t>هالنظام كتير منيح بس بدو شوية تصليح</w:t>
      </w:r>
      <w:r>
        <w:br/>
        <w:t>احكوا بالعربي الفصيح</w:t>
      </w:r>
      <w:r>
        <w:br/>
        <w:t>الشعب السوري شو بدو ..؟؟</w:t>
      </w:r>
      <w:r>
        <w:br/>
        <w:t>بدو إسقاط النظام</w:t>
      </w:r>
      <w:r>
        <w:br/>
        <w:t>أنا ما بقدر نام بشوف الشعب بالأحلام</w:t>
      </w:r>
      <w:r>
        <w:br/>
        <w:t>أنا بخاف من الإعلام</w:t>
      </w:r>
      <w:r>
        <w:br/>
        <w:t>الشعب السوري شو بدو ..؟؟</w:t>
      </w:r>
      <w:r>
        <w:br/>
        <w:t>بدو إسقاط النظام</w:t>
      </w:r>
      <w:r>
        <w:br/>
        <w:t>يا ماهر يا خيي هدي نحنا مو قد التحدي</w:t>
      </w:r>
      <w:r>
        <w:br/>
        <w:t>ما بدي ارحل ما بدي</w:t>
      </w:r>
      <w:r>
        <w:br/>
        <w:t>الشعب السوري شو بدو ..؟؟</w:t>
      </w:r>
      <w:r>
        <w:br/>
        <w:t>بدو إسقاط النظام</w:t>
      </w:r>
      <w:r>
        <w:br/>
        <w:t>يا ويلي شو هاي الثورة</w:t>
      </w:r>
      <w:r>
        <w:br/>
        <w:t>قولي يا أختي يا بشرى</w:t>
      </w:r>
      <w:r>
        <w:br/>
        <w:t>بكرا بيعدموني بكرا</w:t>
      </w:r>
      <w:r>
        <w:br/>
        <w:t>الشعب السوري شو بدو ..؟؟</w:t>
      </w:r>
      <w:r>
        <w:br/>
        <w:t>بدو إسقاط النظام</w:t>
      </w:r>
      <w:r>
        <w:br/>
        <w:t>يا رامي هديلي بالي</w:t>
      </w:r>
      <w:r>
        <w:br/>
        <w:t>عمامشي وحاكي حالي</w:t>
      </w:r>
      <w:r>
        <w:br/>
        <w:t>رد عليي يا ابن خالي</w:t>
      </w:r>
      <w:r>
        <w:br/>
        <w:t>الشعب السوري شو بدو ..؟؟</w:t>
      </w:r>
      <w:r>
        <w:br/>
        <w:t>بدو إسقاط النظام</w:t>
      </w:r>
      <w:r>
        <w:br/>
        <w:t>يا وزير الخارجية</w:t>
      </w:r>
      <w:r>
        <w:br/>
        <w:t>طبقلي الصين وروسيا</w:t>
      </w:r>
      <w:r>
        <w:br/>
        <w:t>غيرلي هالوش شوية</w:t>
      </w:r>
      <w:r>
        <w:br/>
        <w:t>الشعب السوري شو بدو ..؟؟</w:t>
      </w:r>
      <w:r>
        <w:br/>
        <w:t>بدو إسقاط النظام</w:t>
      </w:r>
      <w:r>
        <w:br/>
        <w:t>يا وزير الداخلية</w:t>
      </w:r>
      <w:r>
        <w:br/>
        <w:t>إلغي لي الخطة الخمسية والوزارة الاجتماعية</w:t>
      </w:r>
      <w:r>
        <w:br/>
        <w:t>الشعب السوري شو بدو</w:t>
      </w:r>
      <w:r>
        <w:br/>
        <w:t>بدو إسقاط النظام</w:t>
      </w:r>
      <w:r>
        <w:br/>
      </w:r>
      <w:r>
        <w:lastRenderedPageBreak/>
        <w:t>يا وزير المالية .. وزير المالية وين شوف اللي قتل شبكين</w:t>
      </w:r>
      <w:r>
        <w:br/>
        <w:t>طلعتلي هالثورة من وين</w:t>
      </w:r>
      <w:r>
        <w:br/>
        <w:t>الشعب السوري شو بدو ..؟؟</w:t>
      </w:r>
      <w:r>
        <w:br/>
        <w:t>بدو إسقاط النظام</w:t>
      </w:r>
      <w:r>
        <w:br/>
        <w:t>يا بثينة ويا شعبان تعبان وجسمي ضعفان</w:t>
      </w:r>
      <w:r>
        <w:br/>
        <w:t>احكيلي وقوليلي كمان</w:t>
      </w:r>
      <w:r>
        <w:br/>
        <w:t>الشعب السوري شو بدو ..؟؟</w:t>
      </w:r>
      <w:r>
        <w:br/>
        <w:t>بدو إسقاط النظام</w:t>
      </w:r>
      <w:r>
        <w:br/>
        <w:t>قولوا لمفتي الجمهورية</w:t>
      </w:r>
      <w:r>
        <w:br/>
        <w:t>يلغي الصلاة الجماعية</w:t>
      </w:r>
      <w:r>
        <w:br/>
        <w:t>يلاقيلي فتوى شرعية</w:t>
      </w:r>
      <w:r>
        <w:br/>
        <w:t>الشعب السوري شو بدو ..؟؟</w:t>
      </w:r>
      <w:r>
        <w:br/>
        <w:t>بدو إسقاط النظام</w:t>
      </w:r>
      <w:r>
        <w:br/>
        <w:t>وزير الإعلام واحكي على بندر وعلى خدام</w:t>
      </w:r>
      <w:r>
        <w:br/>
        <w:t>حال الوضع مو تمام</w:t>
      </w:r>
      <w:r>
        <w:br/>
        <w:t>الشعب السوري شو بدو ..؟؟</w:t>
      </w:r>
      <w:r>
        <w:br/>
        <w:t>بدو إسقاط النظام</w:t>
      </w:r>
      <w:r>
        <w:br/>
        <w:t>يا طالب الابراهيم عمتباري الجراثيم</w:t>
      </w:r>
      <w:r>
        <w:br/>
        <w:t>ما عمينفع التعقيم</w:t>
      </w:r>
      <w:r>
        <w:br/>
        <w:t>الشعب السوري شو بدو ..؟؟</w:t>
      </w:r>
      <w:r>
        <w:br/>
        <w:t>بدو إسقاط النظام</w:t>
      </w:r>
      <w:r>
        <w:br/>
        <w:t>وينو البوطي هالخرفان</w:t>
      </w:r>
      <w:r>
        <w:br/>
        <w:t>ابعتولوا كيلوا كباب</w:t>
      </w:r>
      <w:r>
        <w:br/>
        <w:t>قولولوا يعمل الحجام</w:t>
      </w:r>
      <w:r>
        <w:br/>
        <w:t>الشعب السوري شو بدو</w:t>
      </w:r>
      <w:r>
        <w:br/>
        <w:t>بدو إسقاط النظام</w:t>
      </w:r>
      <w:r>
        <w:br/>
        <w:t>يا أسماء .. ساوي نفس أركيلة</w:t>
      </w:r>
      <w:r>
        <w:br/>
        <w:t>بدي لاقي شي حيلة</w:t>
      </w:r>
      <w:r>
        <w:br/>
        <w:t>والشعب السوري شو بدو ..؟؟</w:t>
      </w:r>
      <w:r>
        <w:br/>
        <w:t>بدو إسقاط النظام</w:t>
      </w:r>
      <w:r>
        <w:br/>
        <w:t>عمبرن التلفون</w:t>
      </w:r>
      <w:r>
        <w:br/>
        <w:t>عمتي بتقلي بان كي مون</w:t>
      </w:r>
      <w:r>
        <w:br/>
        <w:t>اسما قولي لا مو هون</w:t>
      </w:r>
      <w:r>
        <w:br/>
        <w:t>الشعب السوري شو بدو ..؟؟</w:t>
      </w:r>
      <w:r>
        <w:br/>
        <w:t>بدو إسقاط النظام</w:t>
      </w:r>
      <w:r>
        <w:br/>
        <w:t>عمدق بان كي مون</w:t>
      </w:r>
      <w:r>
        <w:br/>
        <w:t>اسما قولي لا مو هون</w:t>
      </w:r>
      <w:r>
        <w:br/>
        <w:t>الشعب السوري شو بدو ..؟؟</w:t>
      </w:r>
      <w:r>
        <w:br/>
        <w:t>بدو إسقاط النظام</w:t>
      </w:r>
      <w:r>
        <w:br/>
        <w:t>خبري الأجهزة الأمنية والشمال وكل سوريا</w:t>
      </w:r>
      <w:r>
        <w:br/>
      </w:r>
      <w:r>
        <w:lastRenderedPageBreak/>
        <w:t>وحماة وحمص واللادقية</w:t>
      </w:r>
      <w:r>
        <w:br/>
        <w:t>الشعب السوري شو بدو ..؟</w:t>
      </w:r>
      <w:r>
        <w:br/>
        <w:t>بدو إسقاط النظام</w:t>
      </w:r>
      <w:r>
        <w:br/>
        <w:t>يا ماما الشعب بثور</w:t>
      </w:r>
      <w:r>
        <w:br/>
        <w:t>حماة وحمص ودير الزور</w:t>
      </w:r>
      <w:r>
        <w:br/>
        <w:t>الشعب السوري شو بدو</w:t>
      </w:r>
      <w:r>
        <w:br/>
        <w:t>بدو إسقاط النظام</w:t>
      </w:r>
      <w:r>
        <w:br/>
        <w:t>خبرو الأجهزة الأمنية بالشمال وكل سوريا</w:t>
      </w:r>
      <w:r>
        <w:br/>
        <w:t>حماة وحمص واللادقية</w:t>
      </w:r>
      <w:r>
        <w:br/>
        <w:t>الشعب السوري شو بدو</w:t>
      </w:r>
      <w:r>
        <w:br/>
        <w:t>بدو إسقاط النظام</w:t>
      </w:r>
    </w:p>
    <w:p w14:paraId="6988B76D" w14:textId="1073B37A" w:rsidR="00FB647C" w:rsidRDefault="00000000" w:rsidP="00A15A20">
      <w:pPr>
        <w:jc w:val="center"/>
      </w:pPr>
      <w:r w:rsidRPr="00A15A20">
        <w:rPr>
          <w:color w:val="4F6228" w:themeColor="accent3" w:themeShade="80"/>
        </w:rPr>
        <w:t>Métadonnées</w:t>
      </w:r>
      <w:r>
        <w:br/>
      </w:r>
      <w:r>
        <w:br/>
        <w:t>Type : Chant de protestation</w:t>
      </w:r>
      <w:r>
        <w:br/>
        <w:t>Genre : Politique, populaire, ironique</w:t>
      </w:r>
      <w:r>
        <w:br/>
        <w:t>Date : 2011</w:t>
      </w:r>
      <w:r>
        <w:br/>
        <w:t>Lieu : Syrie</w:t>
      </w:r>
      <w:r>
        <w:br/>
        <w:t>Interprète : Anonyme</w:t>
      </w:r>
      <w:r>
        <w:br/>
        <w:t>Thématique : Rejet du régime, moquerie du pouvoir, volonté populaire</w:t>
      </w:r>
      <w:r>
        <w:br/>
        <w:t>Mots-clés : إسقاط النظام, الثورة السورية, بشرى, أسماء, بان كي مون</w:t>
      </w:r>
      <w:r>
        <w:br/>
        <w:t>Contexte : Ce chant ironique joue sur des dialogues fictifs avec les figures du régime pour souligner leur déconnexion totale de la réalité populaire. Il martèle le mot d’ordre “إسقاط النظام” en réponse à chaque tentative d’esquive ou de justification.</w:t>
      </w:r>
      <w:r>
        <w:br/>
        <w:t xml:space="preserve">Source : </w:t>
      </w:r>
      <w:hyperlink r:id="rId6" w:history="1">
        <w:r w:rsidRPr="00A15A20">
          <w:rPr>
            <w:rStyle w:val="Lienhypertexte"/>
          </w:rPr>
          <w:t>https://syrianmemory.org/archive/songs/611f8a341aa2d00001696be9</w:t>
        </w:r>
      </w:hyperlink>
    </w:p>
    <w:sectPr w:rsidR="00FB64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7986791">
    <w:abstractNumId w:val="8"/>
  </w:num>
  <w:num w:numId="2" w16cid:durableId="1092042871">
    <w:abstractNumId w:val="6"/>
  </w:num>
  <w:num w:numId="3" w16cid:durableId="378019202">
    <w:abstractNumId w:val="5"/>
  </w:num>
  <w:num w:numId="4" w16cid:durableId="1024988100">
    <w:abstractNumId w:val="4"/>
  </w:num>
  <w:num w:numId="5" w16cid:durableId="1410271940">
    <w:abstractNumId w:val="7"/>
  </w:num>
  <w:num w:numId="6" w16cid:durableId="825786342">
    <w:abstractNumId w:val="3"/>
  </w:num>
  <w:num w:numId="7" w16cid:durableId="198127926">
    <w:abstractNumId w:val="2"/>
  </w:num>
  <w:num w:numId="8" w16cid:durableId="1727340920">
    <w:abstractNumId w:val="1"/>
  </w:num>
  <w:num w:numId="9" w16cid:durableId="59706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15A20"/>
    <w:rsid w:val="00A6029E"/>
    <w:rsid w:val="00AA1D8D"/>
    <w:rsid w:val="00B47730"/>
    <w:rsid w:val="00CB0664"/>
    <w:rsid w:val="00FB64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B34BD7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A15A2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5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1f8a341aa2d00001696be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2025-06-04T22:23:00Z</dcterms:created>
  <dcterms:modified xsi:type="dcterms:W3CDTF">2025-06-04T22:23:00Z</dcterms:modified>
  <cp:category/>
</cp:coreProperties>
</file>