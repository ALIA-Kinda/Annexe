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4430" w14:textId="77777777" w:rsidR="007E69DB" w:rsidRPr="00E76713" w:rsidRDefault="00000000">
      <w:pPr>
        <w:jc w:val="center"/>
        <w:rPr>
          <w:rFonts w:asciiTheme="majorBidi" w:hAnsiTheme="majorBidi" w:cstheme="majorBidi"/>
        </w:rPr>
      </w:pPr>
      <w:r>
        <w:rPr>
          <w:b/>
          <w:color w:val="006400"/>
          <w:sz w:val="28"/>
        </w:rPr>
        <w:t xml:space="preserve">بس </w:t>
      </w:r>
      <w:r w:rsidRPr="00E76713">
        <w:rPr>
          <w:rFonts w:asciiTheme="majorBidi" w:hAnsiTheme="majorBidi" w:cstheme="majorBidi"/>
          <w:b/>
          <w:color w:val="006400"/>
          <w:sz w:val="28"/>
        </w:rPr>
        <w:t>اسمعوني</w:t>
      </w:r>
      <w:r w:rsidRPr="00E76713">
        <w:rPr>
          <w:rFonts w:asciiTheme="majorBidi" w:hAnsiTheme="majorBidi" w:cstheme="majorBidi"/>
          <w:b/>
          <w:color w:val="006400"/>
          <w:sz w:val="28"/>
        </w:rPr>
        <w:br/>
        <w:t>Bas ismaʿūnī</w:t>
      </w:r>
    </w:p>
    <w:p w14:paraId="3123CDE4" w14:textId="77777777" w:rsidR="007E69DB" w:rsidRPr="00E76713" w:rsidRDefault="00000000" w:rsidP="00E76713">
      <w:pPr>
        <w:jc w:val="right"/>
        <w:rPr>
          <w:rFonts w:asciiTheme="majorBidi" w:hAnsiTheme="majorBidi" w:cstheme="majorBidi"/>
        </w:rPr>
      </w:pPr>
      <w:r w:rsidRPr="00E76713">
        <w:rPr>
          <w:rFonts w:asciiTheme="majorBidi" w:hAnsiTheme="majorBidi" w:cstheme="majorBidi"/>
        </w:rPr>
        <w:t>ولله لحرر فلسطين، بس اسمعوني ...كذاب....بس اسمعوني...كذاب</w:t>
      </w:r>
      <w:r w:rsidRPr="00E76713">
        <w:rPr>
          <w:rFonts w:asciiTheme="majorBidi" w:hAnsiTheme="majorBidi" w:cstheme="majorBidi"/>
        </w:rPr>
        <w:br/>
        <w:t>ولك هي الطورائ شلتها...أرحل...وقانون أحزاب شكلته...بس اسمعوني...كذاب...بس اسمعوني...كذاب</w:t>
      </w:r>
      <w:r w:rsidRPr="00E76713">
        <w:rPr>
          <w:rFonts w:asciiTheme="majorBidi" w:hAnsiTheme="majorBidi" w:cstheme="majorBidi"/>
        </w:rPr>
        <w:br/>
        <w:t>ولك هي الطوارئ شلتها.. أرحل...والمازوت بكرا شوفوه...بس اسمعوني...كذاب...بس اسمعوني...كذاب</w:t>
      </w:r>
      <w:r w:rsidRPr="00E76713">
        <w:rPr>
          <w:rFonts w:asciiTheme="majorBidi" w:hAnsiTheme="majorBidi" w:cstheme="majorBidi"/>
        </w:rPr>
        <w:br/>
        <w:t>ولك هي المحافظ شلته...أرحل...ومارح جبلكم رستم...بس اسمعوني...كذاب...بس اسمعوني...كذاب</w:t>
      </w:r>
      <w:r w:rsidRPr="00E76713">
        <w:rPr>
          <w:rFonts w:asciiTheme="majorBidi" w:hAnsiTheme="majorBidi" w:cstheme="majorBidi"/>
        </w:rPr>
        <w:br/>
        <w:t>ولك هي المحافظ شلته...أرحل...والجيش مارح فوته...بس اسمعوني...كذاب...بس اسمعوني...كذاب</w:t>
      </w:r>
      <w:r w:rsidRPr="00E76713">
        <w:rPr>
          <w:rFonts w:asciiTheme="majorBidi" w:hAnsiTheme="majorBidi" w:cstheme="majorBidi"/>
        </w:rPr>
        <w:br/>
        <w:t>ولك ولله لزوج الشباب...أرحل...ولك ولله لزوج الشباب...أرحل...لكل واحد شقة وعروس..بس اسمعوني...كذاب</w:t>
      </w:r>
      <w:r w:rsidRPr="00E76713">
        <w:rPr>
          <w:rFonts w:asciiTheme="majorBidi" w:hAnsiTheme="majorBidi" w:cstheme="majorBidi"/>
        </w:rPr>
        <w:br/>
        <w:t>بس اسمعوني...كذاب...لكل واحد في سيارة...أرحل...لكل واحد في سيارة...أرحل...وإذا بدكم طيارة...بس اسمعوني</w:t>
      </w:r>
      <w:r w:rsidRPr="00E76713">
        <w:rPr>
          <w:rFonts w:asciiTheme="majorBidi" w:hAnsiTheme="majorBidi" w:cstheme="majorBidi"/>
        </w:rPr>
        <w:br/>
        <w:t>كذاب...بس اسمعوني...كذاب...ولك هي رامي صار فاعل خير...أرحل...ولك هي رامي صار فاعل خير...أرحل</w:t>
      </w:r>
      <w:r w:rsidRPr="00E76713">
        <w:rPr>
          <w:rFonts w:asciiTheme="majorBidi" w:hAnsiTheme="majorBidi" w:cstheme="majorBidi"/>
        </w:rPr>
        <w:br/>
        <w:t>ولله لقصر أيدي شوي...بس اسمعوني...كذاب...بس اسمعوني...كذاب...لك ولله بقصر حالي...أرحل</w:t>
      </w:r>
      <w:r w:rsidRPr="00E76713">
        <w:rPr>
          <w:rFonts w:asciiTheme="majorBidi" w:hAnsiTheme="majorBidi" w:cstheme="majorBidi"/>
        </w:rPr>
        <w:br/>
        <w:t>لك ولله بقصر حالي...أرحل...وبكرا بزبط لساني...بس اسمعوني...كذاب...بس اسمعوني...كذاب</w:t>
      </w:r>
      <w:r w:rsidRPr="00E76713">
        <w:rPr>
          <w:rFonts w:asciiTheme="majorBidi" w:hAnsiTheme="majorBidi" w:cstheme="majorBidi"/>
        </w:rPr>
        <w:br/>
        <w:t>منشان الله...أرحل...منشان الله...أرحل...ولك أخر مرة...كذاب...ولك أخر مرة...كذاب...شو بدكم؟</w:t>
      </w:r>
      <w:r w:rsidRPr="00E76713">
        <w:rPr>
          <w:rFonts w:asciiTheme="majorBidi" w:hAnsiTheme="majorBidi" w:cstheme="majorBidi"/>
        </w:rPr>
        <w:br/>
        <w:t>الشعب يريد إسقاط النظام</w:t>
      </w:r>
    </w:p>
    <w:p w14:paraId="459E5F3F" w14:textId="77777777" w:rsidR="007E69DB" w:rsidRPr="00E76713" w:rsidRDefault="007E69DB">
      <w:pPr>
        <w:rPr>
          <w:rFonts w:asciiTheme="majorBidi" w:hAnsiTheme="majorBidi" w:cstheme="majorBidi"/>
        </w:rPr>
      </w:pPr>
    </w:p>
    <w:p w14:paraId="67B8CF4C" w14:textId="77777777" w:rsidR="007E69DB" w:rsidRDefault="00000000" w:rsidP="00E76713">
      <w:pPr>
        <w:pStyle w:val="Titre2"/>
        <w:jc w:val="center"/>
        <w:rPr>
          <w:rFonts w:asciiTheme="majorBidi" w:hAnsiTheme="majorBidi"/>
          <w:color w:val="4F6228" w:themeColor="accent3" w:themeShade="80"/>
          <w:rtl/>
          <w:lang w:val="fr-FR"/>
        </w:rPr>
      </w:pPr>
      <w:r w:rsidRPr="00E76713">
        <w:rPr>
          <w:rFonts w:asciiTheme="majorBidi" w:hAnsiTheme="majorBidi"/>
          <w:color w:val="4F6228" w:themeColor="accent3" w:themeShade="80"/>
          <w:lang w:val="fr-FR"/>
        </w:rPr>
        <w:t>Métadonnées</w:t>
      </w:r>
    </w:p>
    <w:p w14:paraId="41795B60" w14:textId="77777777" w:rsidR="00E76713" w:rsidRPr="00E76713" w:rsidRDefault="00E76713" w:rsidP="00E76713">
      <w:pPr>
        <w:rPr>
          <w:lang w:val="fr-FR"/>
        </w:rPr>
      </w:pPr>
    </w:p>
    <w:p w14:paraId="37F58787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Type : Chant de manifestation</w:t>
      </w:r>
    </w:p>
    <w:p w14:paraId="615D159D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Genre : Politique, contestataire</w:t>
      </w:r>
    </w:p>
    <w:p w14:paraId="4B13247E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Date : 8 août 2011</w:t>
      </w:r>
    </w:p>
    <w:p w14:paraId="386BC44D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Lieu : Hama, Syrie</w:t>
      </w:r>
    </w:p>
    <w:p w14:paraId="19567F3D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Interprète : Ibrahim al-</w:t>
      </w:r>
      <w:proofErr w:type="spellStart"/>
      <w:r w:rsidRPr="00E76713">
        <w:rPr>
          <w:rFonts w:asciiTheme="majorBidi" w:hAnsiTheme="majorBidi" w:cstheme="majorBidi"/>
          <w:lang w:val="fr-FR"/>
        </w:rPr>
        <w:t>Qashoush</w:t>
      </w:r>
      <w:proofErr w:type="spellEnd"/>
    </w:p>
    <w:p w14:paraId="265C02A8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Thématique : Dénonciation satirique des promesses non tenues du régime syrien</w:t>
      </w:r>
    </w:p>
    <w:p w14:paraId="32DEA30D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>Mots-clés : mensonge, moquerie, réformes fictives</w:t>
      </w:r>
    </w:p>
    <w:p w14:paraId="2221F028" w14:textId="77777777" w:rsidR="007E69DB" w:rsidRPr="00E76713" w:rsidRDefault="00000000">
      <w:pPr>
        <w:rPr>
          <w:rFonts w:asciiTheme="majorBidi" w:hAnsiTheme="majorBidi" w:cstheme="majorBidi"/>
          <w:lang w:val="fr-FR"/>
        </w:rPr>
      </w:pPr>
      <w:r w:rsidRPr="00E76713">
        <w:rPr>
          <w:rFonts w:asciiTheme="majorBidi" w:hAnsiTheme="majorBidi" w:cstheme="majorBidi"/>
          <w:lang w:val="fr-FR"/>
        </w:rPr>
        <w:t xml:space="preserve">Contexte : Ce chant utilise un ton sarcastique pour démonter les discours officiels, en répétant la phrase « </w:t>
      </w:r>
      <w:proofErr w:type="spellStart"/>
      <w:r w:rsidRPr="00E76713">
        <w:rPr>
          <w:rFonts w:asciiTheme="majorBidi" w:hAnsiTheme="majorBidi" w:cstheme="majorBidi"/>
        </w:rPr>
        <w:t>كذاب</w:t>
      </w:r>
      <w:proofErr w:type="spellEnd"/>
      <w:r w:rsidRPr="00E76713">
        <w:rPr>
          <w:rFonts w:asciiTheme="majorBidi" w:hAnsiTheme="majorBidi" w:cstheme="majorBidi"/>
          <w:lang w:val="fr-FR"/>
        </w:rPr>
        <w:t xml:space="preserve"> » (menteur) après chaque promesse. Il a circulé largement lors des manifestations.</w:t>
      </w:r>
    </w:p>
    <w:p w14:paraId="0B06FE7C" w14:textId="6E663212" w:rsidR="007E69DB" w:rsidRPr="00E76713" w:rsidRDefault="00000000">
      <w:pPr>
        <w:rPr>
          <w:rFonts w:asciiTheme="majorBidi" w:hAnsiTheme="majorBidi" w:cstheme="majorBidi"/>
          <w:sz w:val="24"/>
          <w:szCs w:val="24"/>
          <w:lang w:val="fr-FR"/>
        </w:rPr>
      </w:pPr>
      <w:r w:rsidRPr="00E76713">
        <w:rPr>
          <w:rFonts w:asciiTheme="majorBidi" w:hAnsiTheme="majorBidi" w:cstheme="majorBidi"/>
          <w:lang w:val="fr-FR"/>
        </w:rPr>
        <w:t xml:space="preserve">Source : </w:t>
      </w:r>
      <w:hyperlink r:id="rId6" w:history="1">
        <w:r w:rsidR="00E76713" w:rsidRPr="00E76713">
          <w:rPr>
            <w:rStyle w:val="Lienhypertexte"/>
            <w:rFonts w:asciiTheme="majorBidi" w:hAnsiTheme="majorBidi" w:cstheme="majorBidi"/>
            <w:sz w:val="24"/>
            <w:szCs w:val="24"/>
            <w:lang w:val="fr-FR"/>
          </w:rPr>
          <w:t>https://syrianmemory.org/archive/songs/5fc4846fd5534e00012a1121</w:t>
        </w:r>
      </w:hyperlink>
    </w:p>
    <w:sectPr w:rsidR="007E69DB" w:rsidRPr="00E767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366281">
    <w:abstractNumId w:val="8"/>
  </w:num>
  <w:num w:numId="2" w16cid:durableId="1745950538">
    <w:abstractNumId w:val="6"/>
  </w:num>
  <w:num w:numId="3" w16cid:durableId="90250275">
    <w:abstractNumId w:val="5"/>
  </w:num>
  <w:num w:numId="4" w16cid:durableId="574702878">
    <w:abstractNumId w:val="4"/>
  </w:num>
  <w:num w:numId="5" w16cid:durableId="151877131">
    <w:abstractNumId w:val="7"/>
  </w:num>
  <w:num w:numId="6" w16cid:durableId="1858347546">
    <w:abstractNumId w:val="3"/>
  </w:num>
  <w:num w:numId="7" w16cid:durableId="926426931">
    <w:abstractNumId w:val="2"/>
  </w:num>
  <w:num w:numId="8" w16cid:durableId="39325946">
    <w:abstractNumId w:val="1"/>
  </w:num>
  <w:num w:numId="9" w16cid:durableId="32814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137B"/>
    <w:rsid w:val="007E69DB"/>
    <w:rsid w:val="00AA1D8D"/>
    <w:rsid w:val="00B47730"/>
    <w:rsid w:val="00CB0664"/>
    <w:rsid w:val="00E76713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1508D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E7671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c4846fd5534e00012a1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2025-06-04T18:45:00Z</dcterms:created>
  <dcterms:modified xsi:type="dcterms:W3CDTF">2025-06-04T18:45:00Z</dcterms:modified>
  <cp:category/>
</cp:coreProperties>
</file>