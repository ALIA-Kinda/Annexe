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A4FE" w14:textId="77777777" w:rsidR="00D44263" w:rsidRPr="00DE11D8" w:rsidRDefault="00000000">
      <w:pPr>
        <w:jc w:val="center"/>
        <w:rPr>
          <w:rFonts w:asciiTheme="majorBidi" w:hAnsiTheme="majorBidi" w:cstheme="majorBidi"/>
        </w:rPr>
      </w:pPr>
      <w:r w:rsidRPr="00DE11D8">
        <w:rPr>
          <w:rFonts w:asciiTheme="majorBidi" w:hAnsiTheme="majorBidi" w:cstheme="majorBidi"/>
          <w:color w:val="006400"/>
          <w:sz w:val="32"/>
        </w:rPr>
        <w:t>الساروت</w:t>
      </w:r>
    </w:p>
    <w:p w14:paraId="7AF26A54" w14:textId="77777777" w:rsidR="00D44263" w:rsidRPr="00DE11D8" w:rsidRDefault="00000000">
      <w:pPr>
        <w:jc w:val="center"/>
        <w:rPr>
          <w:rFonts w:asciiTheme="majorBidi" w:hAnsiTheme="majorBidi" w:cstheme="majorBidi"/>
        </w:rPr>
      </w:pPr>
      <w:r w:rsidRPr="00DE11D8">
        <w:rPr>
          <w:rFonts w:asciiTheme="majorBidi" w:hAnsiTheme="majorBidi" w:cstheme="majorBidi"/>
          <w:sz w:val="24"/>
        </w:rPr>
        <w:t>al-Sārūt</w:t>
      </w:r>
    </w:p>
    <w:p w14:paraId="40E61259" w14:textId="77777777" w:rsidR="00D44263" w:rsidRPr="00DE11D8" w:rsidRDefault="00000000" w:rsidP="00DE11D8">
      <w:pPr>
        <w:jc w:val="right"/>
        <w:rPr>
          <w:rFonts w:asciiTheme="majorBidi" w:hAnsiTheme="majorBidi" w:cstheme="majorBidi"/>
        </w:rPr>
      </w:pPr>
      <w:r w:rsidRPr="00DE11D8">
        <w:rPr>
          <w:rFonts w:asciiTheme="majorBidi" w:hAnsiTheme="majorBidi" w:cstheme="majorBidi"/>
        </w:rPr>
        <w:t>قالوا قمرنا مات</w:t>
      </w:r>
      <w:r w:rsidRPr="00DE11D8">
        <w:rPr>
          <w:rFonts w:asciiTheme="majorBidi" w:hAnsiTheme="majorBidi" w:cstheme="majorBidi"/>
        </w:rPr>
        <w:br/>
        <w:t>و تحمل بتابوت</w:t>
      </w:r>
      <w:r w:rsidRPr="00DE11D8">
        <w:rPr>
          <w:rFonts w:asciiTheme="majorBidi" w:hAnsiTheme="majorBidi" w:cstheme="majorBidi"/>
        </w:rPr>
        <w:br/>
        <w:t>قلت القمر لو غاب</w:t>
      </w:r>
      <w:r w:rsidRPr="00DE11D8">
        <w:rPr>
          <w:rFonts w:asciiTheme="majorBidi" w:hAnsiTheme="majorBidi" w:cstheme="majorBidi"/>
        </w:rPr>
        <w:br/>
        <w:t>يبقى الذكر ما يموت</w:t>
      </w:r>
      <w:r w:rsidRPr="00DE11D8">
        <w:rPr>
          <w:rFonts w:asciiTheme="majorBidi" w:hAnsiTheme="majorBidi" w:cstheme="majorBidi"/>
        </w:rPr>
        <w:br/>
        <w:t>يا ناس هذا الذي</w:t>
      </w:r>
      <w:r w:rsidRPr="00DE11D8">
        <w:rPr>
          <w:rFonts w:asciiTheme="majorBidi" w:hAnsiTheme="majorBidi" w:cstheme="majorBidi"/>
        </w:rPr>
        <w:br/>
        <w:t>بكيت عليه بيوت</w:t>
      </w:r>
      <w:r w:rsidRPr="00DE11D8">
        <w:rPr>
          <w:rFonts w:asciiTheme="majorBidi" w:hAnsiTheme="majorBidi" w:cstheme="majorBidi"/>
        </w:rPr>
        <w:br/>
        <w:t>غازي قلوب البشر</w:t>
      </w:r>
      <w:r w:rsidRPr="00DE11D8">
        <w:rPr>
          <w:rFonts w:asciiTheme="majorBidi" w:hAnsiTheme="majorBidi" w:cstheme="majorBidi"/>
        </w:rPr>
        <w:br/>
        <w:t>كيف الوهج بيموت</w:t>
      </w:r>
      <w:r w:rsidRPr="00DE11D8">
        <w:rPr>
          <w:rFonts w:asciiTheme="majorBidi" w:hAnsiTheme="majorBidi" w:cstheme="majorBidi"/>
        </w:rPr>
        <w:br/>
        <w:t>لا ما يموت لا ما يموت الساروت</w:t>
      </w:r>
      <w:r w:rsidRPr="00DE11D8">
        <w:rPr>
          <w:rFonts w:asciiTheme="majorBidi" w:hAnsiTheme="majorBidi" w:cstheme="majorBidi"/>
        </w:rPr>
        <w:br/>
        <w:t>شايف أنا ضحكتو</w:t>
      </w:r>
      <w:r w:rsidRPr="00DE11D8">
        <w:rPr>
          <w:rFonts w:asciiTheme="majorBidi" w:hAnsiTheme="majorBidi" w:cstheme="majorBidi"/>
        </w:rPr>
        <w:br/>
        <w:t>عند النهر متكي</w:t>
      </w:r>
      <w:r w:rsidRPr="00DE11D8">
        <w:rPr>
          <w:rFonts w:asciiTheme="majorBidi" w:hAnsiTheme="majorBidi" w:cstheme="majorBidi"/>
        </w:rPr>
        <w:br/>
        <w:t>عم ينعم بجنتو</w:t>
      </w:r>
      <w:r w:rsidRPr="00DE11D8">
        <w:rPr>
          <w:rFonts w:asciiTheme="majorBidi" w:hAnsiTheme="majorBidi" w:cstheme="majorBidi"/>
        </w:rPr>
        <w:br/>
        <w:t>فرحان ما يشتكي</w:t>
      </w:r>
      <w:r w:rsidRPr="00DE11D8">
        <w:rPr>
          <w:rFonts w:asciiTheme="majorBidi" w:hAnsiTheme="majorBidi" w:cstheme="majorBidi"/>
        </w:rPr>
        <w:br/>
        <w:t>سمعان صوتو أنا</w:t>
      </w:r>
      <w:r w:rsidRPr="00DE11D8">
        <w:rPr>
          <w:rFonts w:asciiTheme="majorBidi" w:hAnsiTheme="majorBidi" w:cstheme="majorBidi"/>
        </w:rPr>
        <w:br/>
        <w:t>باقي أنا وما موت</w:t>
      </w:r>
      <w:r w:rsidRPr="00DE11D8">
        <w:rPr>
          <w:rFonts w:asciiTheme="majorBidi" w:hAnsiTheme="majorBidi" w:cstheme="majorBidi"/>
        </w:rPr>
        <w:br/>
        <w:t>لو غبت عنكم بقي</w:t>
      </w:r>
      <w:r w:rsidRPr="00DE11D8">
        <w:rPr>
          <w:rFonts w:asciiTheme="majorBidi" w:hAnsiTheme="majorBidi" w:cstheme="majorBidi"/>
        </w:rPr>
        <w:br/>
        <w:t>مية الف ساروت</w:t>
      </w:r>
    </w:p>
    <w:p w14:paraId="555AC7A8" w14:textId="68E03498" w:rsidR="00D44263" w:rsidRPr="00DE11D8" w:rsidRDefault="00000000" w:rsidP="00DE11D8">
      <w:pPr>
        <w:jc w:val="center"/>
        <w:rPr>
          <w:rFonts w:asciiTheme="majorBidi" w:hAnsiTheme="majorBidi" w:cstheme="majorBidi"/>
        </w:rPr>
      </w:pPr>
      <w:r w:rsidRPr="00DE11D8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DE11D8">
        <w:rPr>
          <w:rFonts w:asciiTheme="majorBidi" w:hAnsiTheme="majorBidi" w:cstheme="majorBidi"/>
          <w:lang w:val="fr-FR"/>
        </w:rPr>
        <w:br/>
      </w:r>
      <w:r w:rsidRPr="00DE11D8">
        <w:rPr>
          <w:rFonts w:asciiTheme="majorBidi" w:hAnsiTheme="majorBidi" w:cstheme="majorBidi"/>
          <w:lang w:val="fr-FR"/>
        </w:rPr>
        <w:br/>
        <w:t>Type : Chant d’hommage</w:t>
      </w:r>
      <w:r w:rsidRPr="00DE11D8">
        <w:rPr>
          <w:rFonts w:asciiTheme="majorBidi" w:hAnsiTheme="majorBidi" w:cstheme="majorBidi"/>
          <w:lang w:val="fr-FR"/>
        </w:rPr>
        <w:br/>
        <w:t>Genre : Émotionnel, révolutionnaire</w:t>
      </w:r>
      <w:r w:rsidRPr="00DE11D8">
        <w:rPr>
          <w:rFonts w:asciiTheme="majorBidi" w:hAnsiTheme="majorBidi" w:cstheme="majorBidi"/>
          <w:lang w:val="fr-FR"/>
        </w:rPr>
        <w:br/>
        <w:t>Date : 2019</w:t>
      </w:r>
      <w:r w:rsidRPr="00DE11D8">
        <w:rPr>
          <w:rFonts w:asciiTheme="majorBidi" w:hAnsiTheme="majorBidi" w:cstheme="majorBidi"/>
          <w:lang w:val="fr-FR"/>
        </w:rPr>
        <w:br/>
        <w:t>Lieu : Syrie</w:t>
      </w:r>
      <w:r w:rsidRPr="00DE11D8">
        <w:rPr>
          <w:rFonts w:asciiTheme="majorBidi" w:hAnsiTheme="majorBidi" w:cstheme="majorBidi"/>
          <w:lang w:val="fr-FR"/>
        </w:rPr>
        <w:br/>
        <w:t>Interprète : Anonyme</w:t>
      </w:r>
      <w:r w:rsidRPr="00DE11D8">
        <w:rPr>
          <w:rFonts w:asciiTheme="majorBidi" w:hAnsiTheme="majorBidi" w:cstheme="majorBidi"/>
          <w:lang w:val="fr-FR"/>
        </w:rPr>
        <w:br/>
        <w:t xml:space="preserve">Thématique : Hommage à Abdel </w:t>
      </w:r>
      <w:proofErr w:type="spellStart"/>
      <w:r w:rsidRPr="00DE11D8">
        <w:rPr>
          <w:rFonts w:asciiTheme="majorBidi" w:hAnsiTheme="majorBidi" w:cstheme="majorBidi"/>
          <w:lang w:val="fr-FR"/>
        </w:rPr>
        <w:t>Baset</w:t>
      </w:r>
      <w:proofErr w:type="spellEnd"/>
      <w:r w:rsidRPr="00DE11D8">
        <w:rPr>
          <w:rFonts w:asciiTheme="majorBidi" w:hAnsiTheme="majorBidi" w:cstheme="majorBidi"/>
          <w:lang w:val="fr-FR"/>
        </w:rPr>
        <w:t xml:space="preserve"> al-</w:t>
      </w:r>
      <w:proofErr w:type="spellStart"/>
      <w:r w:rsidRPr="00DE11D8">
        <w:rPr>
          <w:rFonts w:asciiTheme="majorBidi" w:hAnsiTheme="majorBidi" w:cstheme="majorBidi"/>
          <w:lang w:val="fr-FR"/>
        </w:rPr>
        <w:t>Sarout</w:t>
      </w:r>
      <w:proofErr w:type="spellEnd"/>
      <w:r w:rsidRPr="00DE11D8">
        <w:rPr>
          <w:rFonts w:asciiTheme="majorBidi" w:hAnsiTheme="majorBidi" w:cstheme="majorBidi"/>
          <w:lang w:val="fr-FR"/>
        </w:rPr>
        <w:t>, immortalité du souvenir</w:t>
      </w:r>
      <w:r w:rsidRPr="00DE11D8">
        <w:rPr>
          <w:rFonts w:asciiTheme="majorBidi" w:hAnsiTheme="majorBidi" w:cstheme="majorBidi"/>
          <w:lang w:val="fr-FR"/>
        </w:rPr>
        <w:br/>
        <w:t>Mots-clés : al-</w:t>
      </w:r>
      <w:proofErr w:type="spellStart"/>
      <w:r w:rsidRPr="00DE11D8">
        <w:rPr>
          <w:rFonts w:asciiTheme="majorBidi" w:hAnsiTheme="majorBidi" w:cstheme="majorBidi"/>
          <w:lang w:val="fr-FR"/>
        </w:rPr>
        <w:t>Sarout</w:t>
      </w:r>
      <w:proofErr w:type="spellEnd"/>
      <w:r w:rsidRPr="00DE11D8">
        <w:rPr>
          <w:rFonts w:asciiTheme="majorBidi" w:hAnsiTheme="majorBidi" w:cstheme="majorBidi"/>
          <w:lang w:val="fr-FR"/>
        </w:rPr>
        <w:t>, martyr, mémoire, espoir, jeunesse</w:t>
      </w:r>
      <w:r w:rsidRPr="00DE11D8">
        <w:rPr>
          <w:rFonts w:asciiTheme="majorBidi" w:hAnsiTheme="majorBidi" w:cstheme="majorBidi"/>
          <w:lang w:val="fr-FR"/>
        </w:rPr>
        <w:br/>
        <w:t xml:space="preserve">Contexte : Ce chant est un hommage à Abdel </w:t>
      </w:r>
      <w:proofErr w:type="spellStart"/>
      <w:r w:rsidRPr="00DE11D8">
        <w:rPr>
          <w:rFonts w:asciiTheme="majorBidi" w:hAnsiTheme="majorBidi" w:cstheme="majorBidi"/>
          <w:lang w:val="fr-FR"/>
        </w:rPr>
        <w:t>Baset</w:t>
      </w:r>
      <w:proofErr w:type="spellEnd"/>
      <w:r w:rsidRPr="00DE11D8">
        <w:rPr>
          <w:rFonts w:asciiTheme="majorBidi" w:hAnsiTheme="majorBidi" w:cstheme="majorBidi"/>
          <w:lang w:val="fr-FR"/>
        </w:rPr>
        <w:t xml:space="preserve"> al-</w:t>
      </w:r>
      <w:proofErr w:type="spellStart"/>
      <w:r w:rsidRPr="00DE11D8">
        <w:rPr>
          <w:rFonts w:asciiTheme="majorBidi" w:hAnsiTheme="majorBidi" w:cstheme="majorBidi"/>
          <w:lang w:val="fr-FR"/>
        </w:rPr>
        <w:t>Sarout</w:t>
      </w:r>
      <w:proofErr w:type="spellEnd"/>
      <w:r w:rsidRPr="00DE11D8">
        <w:rPr>
          <w:rFonts w:asciiTheme="majorBidi" w:hAnsiTheme="majorBidi" w:cstheme="majorBidi"/>
          <w:lang w:val="fr-FR"/>
        </w:rPr>
        <w:t>, ancien gardien de but devenu icône de la révolution syrienne. Il célèbre sa mémoire et affirme que son esprit persiste à travers tous ceux qui continuent le combat.</w:t>
      </w:r>
      <w:r w:rsidRPr="00DE11D8">
        <w:rPr>
          <w:rFonts w:asciiTheme="majorBidi" w:hAnsiTheme="majorBidi" w:cstheme="majorBidi"/>
          <w:lang w:val="fr-FR"/>
        </w:rPr>
        <w:br/>
      </w:r>
      <w:r w:rsidRPr="00DE11D8">
        <w:rPr>
          <w:rFonts w:asciiTheme="majorBidi" w:hAnsiTheme="majorBidi" w:cstheme="majorBidi"/>
        </w:rPr>
        <w:t xml:space="preserve">Source : </w:t>
      </w:r>
      <w:hyperlink r:id="rId6" w:history="1">
        <w:r w:rsidRPr="00DE11D8">
          <w:rPr>
            <w:rStyle w:val="Lienhypertexte"/>
            <w:rFonts w:asciiTheme="majorBidi" w:hAnsiTheme="majorBidi" w:cstheme="majorBidi"/>
          </w:rPr>
          <w:t>https://syrianmemory.org/archive/songs/613737f1ab4f980001347cba</w:t>
        </w:r>
      </w:hyperlink>
    </w:p>
    <w:sectPr w:rsidR="00D44263" w:rsidRPr="00DE11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406762">
    <w:abstractNumId w:val="8"/>
  </w:num>
  <w:num w:numId="2" w16cid:durableId="10450027">
    <w:abstractNumId w:val="6"/>
  </w:num>
  <w:num w:numId="3" w16cid:durableId="1703625115">
    <w:abstractNumId w:val="5"/>
  </w:num>
  <w:num w:numId="4" w16cid:durableId="373963610">
    <w:abstractNumId w:val="4"/>
  </w:num>
  <w:num w:numId="5" w16cid:durableId="465314066">
    <w:abstractNumId w:val="7"/>
  </w:num>
  <w:num w:numId="6" w16cid:durableId="780107618">
    <w:abstractNumId w:val="3"/>
  </w:num>
  <w:num w:numId="7" w16cid:durableId="2130707829">
    <w:abstractNumId w:val="2"/>
  </w:num>
  <w:num w:numId="8" w16cid:durableId="1221986785">
    <w:abstractNumId w:val="1"/>
  </w:num>
  <w:num w:numId="9" w16cid:durableId="145694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029E"/>
    <w:rsid w:val="00AA1D8D"/>
    <w:rsid w:val="00B47730"/>
    <w:rsid w:val="00CB0664"/>
    <w:rsid w:val="00D44263"/>
    <w:rsid w:val="00DE11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E56F09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DE11D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737f1ab4f980001347c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2025-06-04T20:31:00Z</dcterms:created>
  <dcterms:modified xsi:type="dcterms:W3CDTF">2025-06-04T20:31:00Z</dcterms:modified>
  <cp:category/>
</cp:coreProperties>
</file>