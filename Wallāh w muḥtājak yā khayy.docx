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383F6" w14:textId="77777777" w:rsidR="00E10A67" w:rsidRDefault="00000000">
      <w:pPr>
        <w:jc w:val="center"/>
      </w:pPr>
      <w:r>
        <w:rPr>
          <w:b/>
          <w:color w:val="006600"/>
        </w:rPr>
        <w:t>والله ومحتاجك يا خي</w:t>
      </w:r>
    </w:p>
    <w:p w14:paraId="182A74B9" w14:textId="77777777" w:rsidR="00E10A67" w:rsidRDefault="00000000">
      <w:pPr>
        <w:jc w:val="center"/>
      </w:pPr>
      <w:r>
        <w:rPr>
          <w:i/>
        </w:rPr>
        <w:t>Wallāh w muḥtājak yā khayy</w:t>
      </w:r>
    </w:p>
    <w:p w14:paraId="2FCC9687" w14:textId="77777777" w:rsidR="00E10A67" w:rsidRDefault="00000000" w:rsidP="00FE035F">
      <w:pPr>
        <w:jc w:val="right"/>
        <w:rPr>
          <w:rtl/>
        </w:rPr>
      </w:pPr>
      <w:r>
        <w:t>محتاجك يا حلبي وياي</w:t>
      </w:r>
      <w:r>
        <w:br/>
        <w:t>تفزع لو جارت دنياي</w:t>
      </w:r>
      <w:r>
        <w:br/>
        <w:t>الروح بترخص لا يا خاي</w:t>
      </w:r>
      <w:r>
        <w:br/>
        <w:t>لبلدنا ونقول شوي</w:t>
      </w:r>
      <w:r>
        <w:br/>
        <w:t>والله ومحتاجك يا خي حريتنا الهوى والمي</w:t>
      </w:r>
      <w:r>
        <w:br/>
        <w:t>دمك دمي وهمك همي من ثورتنا نشوف الضي</w:t>
      </w:r>
      <w:r>
        <w:br/>
        <w:t>محتاجك يا حلبي وياي</w:t>
      </w:r>
      <w:r>
        <w:br/>
        <w:t>تفزع لو جارت دنياي</w:t>
      </w:r>
      <w:r>
        <w:br/>
        <w:t>الروح بترخص لا يا خاي</w:t>
      </w:r>
      <w:r>
        <w:br/>
        <w:t>لبلدنا ونقول شوي</w:t>
      </w:r>
      <w:r>
        <w:br/>
        <w:t>يا شامي الثورة ضويت ثور وزلزل فيو البيت</w:t>
      </w:r>
      <w:r>
        <w:br/>
        <w:t>شامك يلي فيها تربيت حريتها أغلى شي</w:t>
      </w:r>
      <w:r>
        <w:br/>
        <w:t>محتاجك يا حلبي وياي</w:t>
      </w:r>
      <w:r>
        <w:br/>
        <w:t>تفزع لو جارت دنياي</w:t>
      </w:r>
      <w:r>
        <w:br/>
        <w:t>الروح بترخص لا يا خاي</w:t>
      </w:r>
      <w:r>
        <w:br/>
        <w:t>لبلدنا ونقول شوي</w:t>
      </w:r>
      <w:r>
        <w:br/>
        <w:t>من الرقة لجبل الشيخ مجد يا ساحل شامخ</w:t>
      </w:r>
      <w:r>
        <w:br/>
        <w:t>أكتب عنا يا تاريخ دمنا واحد ما يصير مي</w:t>
      </w:r>
      <w:r>
        <w:br/>
        <w:t>محتاجك يا حلبي وياي</w:t>
      </w:r>
      <w:r>
        <w:br/>
        <w:t>تفزع لو جارت دنياي</w:t>
      </w:r>
      <w:r>
        <w:br/>
        <w:t>الروح بترخص لا يا خاي</w:t>
      </w:r>
      <w:r>
        <w:br/>
        <w:t>لبلدنا ونقول شوي</w:t>
      </w:r>
      <w:r>
        <w:br/>
        <w:t>والله ومحتاجك يا خي حريتنا الهوى والمي</w:t>
      </w:r>
      <w:r>
        <w:br/>
        <w:t>دمك دمي وهمك همي من ثورتنا نشوف الضي</w:t>
      </w:r>
      <w:r>
        <w:br/>
        <w:t>محتاجك يا حلبي وياي</w:t>
      </w:r>
      <w:r>
        <w:br/>
        <w:t>تفزع لو جارت دنياي</w:t>
      </w:r>
      <w:r>
        <w:br/>
        <w:t>الروح بترخص لا يا خاي</w:t>
      </w:r>
      <w:r>
        <w:br/>
        <w:t>لبلدنا ونقول شوي</w:t>
      </w:r>
      <w:r>
        <w:br/>
        <w:t>يا شامي الثورة ضويت ثور وزلزل فيو البيت</w:t>
      </w:r>
      <w:r>
        <w:br/>
        <w:t>شامك يلي فيها تربيت حريتها أغلى شي</w:t>
      </w:r>
      <w:r>
        <w:br/>
        <w:t>محتاجك يا حلبي وياي</w:t>
      </w:r>
      <w:r>
        <w:br/>
        <w:t>تفزع لو جارت دنياي</w:t>
      </w:r>
      <w:r>
        <w:br/>
        <w:t>الروح بترخص لا يا خاي</w:t>
      </w:r>
      <w:r>
        <w:br/>
      </w:r>
      <w:proofErr w:type="spellStart"/>
      <w:r>
        <w:t>لبلدنا</w:t>
      </w:r>
      <w:proofErr w:type="spellEnd"/>
      <w:r>
        <w:t xml:space="preserve"> </w:t>
      </w:r>
      <w:proofErr w:type="spellStart"/>
      <w:r>
        <w:t>ونقول</w:t>
      </w:r>
      <w:proofErr w:type="spellEnd"/>
      <w:r>
        <w:t xml:space="preserve"> </w:t>
      </w:r>
      <w:proofErr w:type="spellStart"/>
      <w:r>
        <w:t>شوي</w:t>
      </w:r>
      <w:proofErr w:type="spellEnd"/>
    </w:p>
    <w:p w14:paraId="156C7DDA" w14:textId="77777777" w:rsidR="00FE035F" w:rsidRDefault="00FE035F" w:rsidP="00FE035F">
      <w:pPr>
        <w:jc w:val="right"/>
        <w:rPr>
          <w:rtl/>
        </w:rPr>
      </w:pPr>
    </w:p>
    <w:p w14:paraId="67235F97" w14:textId="77777777" w:rsidR="00FE035F" w:rsidRDefault="00FE035F" w:rsidP="00FE035F">
      <w:pPr>
        <w:jc w:val="right"/>
      </w:pPr>
    </w:p>
    <w:p w14:paraId="56B79128" w14:textId="36325DC6" w:rsidR="00E10A67" w:rsidRDefault="00000000" w:rsidP="00FE035F">
      <w:pPr>
        <w:jc w:val="center"/>
      </w:pPr>
      <w:r w:rsidRPr="00FE035F">
        <w:rPr>
          <w:color w:val="4F6228" w:themeColor="accent3" w:themeShade="80"/>
          <w:lang w:val="fr-FR"/>
        </w:rPr>
        <w:lastRenderedPageBreak/>
        <w:t>Métadonnées</w:t>
      </w:r>
      <w:r w:rsidRPr="00FE035F">
        <w:rPr>
          <w:lang w:val="fr-FR"/>
        </w:rPr>
        <w:br/>
      </w:r>
      <w:r w:rsidRPr="00FE035F">
        <w:rPr>
          <w:lang w:val="fr-FR"/>
        </w:rPr>
        <w:br/>
        <w:t>Type : Chant de solidarité révolutionnaire</w:t>
      </w:r>
      <w:r w:rsidRPr="00FE035F">
        <w:rPr>
          <w:lang w:val="fr-FR"/>
        </w:rPr>
        <w:br/>
        <w:t>Genre : Poétique, populaire</w:t>
      </w:r>
      <w:r w:rsidRPr="00FE035F">
        <w:rPr>
          <w:lang w:val="fr-FR"/>
        </w:rPr>
        <w:br/>
        <w:t>Date : 2012</w:t>
      </w:r>
      <w:r w:rsidRPr="00FE035F">
        <w:rPr>
          <w:lang w:val="fr-FR"/>
        </w:rPr>
        <w:br/>
        <w:t>Lieu : Syrie (régions diverses)</w:t>
      </w:r>
      <w:r w:rsidRPr="00FE035F">
        <w:rPr>
          <w:lang w:val="fr-FR"/>
        </w:rPr>
        <w:br/>
        <w:t>Interprète : Anonyme</w:t>
      </w:r>
      <w:r w:rsidRPr="00FE035F">
        <w:rPr>
          <w:lang w:val="fr-FR"/>
        </w:rPr>
        <w:br/>
        <w:t>Thématique : Unité nationale, fraternité, espoir révolutionnaire</w:t>
      </w:r>
      <w:r w:rsidRPr="00FE035F">
        <w:rPr>
          <w:lang w:val="fr-FR"/>
        </w:rPr>
        <w:br/>
        <w:t xml:space="preserve">Mots-clés : </w:t>
      </w:r>
      <w:r w:rsidR="00FE035F" w:rsidRPr="00FE035F">
        <w:rPr>
          <w:lang w:val="fr-FR"/>
        </w:rPr>
        <w:t>Liberté</w:t>
      </w:r>
      <w:r w:rsidRPr="00FE035F">
        <w:rPr>
          <w:lang w:val="fr-FR"/>
        </w:rPr>
        <w:t xml:space="preserve">, </w:t>
      </w:r>
      <w:r w:rsidR="00FE035F">
        <w:rPr>
          <w:lang w:val="fr-FR"/>
        </w:rPr>
        <w:t>la révolution</w:t>
      </w:r>
      <w:r w:rsidRPr="00FE035F">
        <w:rPr>
          <w:lang w:val="fr-FR"/>
        </w:rPr>
        <w:br/>
        <w:t>Contexte : Ce chant exprime un profond désir de solidarité entre les différentes régions syriennes. Il célèbre la fraternité, la résistance collective et la beauté de la liberté comme bien commun à défendre ensemble.</w:t>
      </w:r>
      <w:r w:rsidRPr="00FE035F">
        <w:rPr>
          <w:lang w:val="fr-FR"/>
        </w:rPr>
        <w:br/>
      </w:r>
      <w:r>
        <w:t xml:space="preserve">Source : </w:t>
      </w:r>
      <w:hyperlink r:id="rId6" w:history="1">
        <w:r w:rsidRPr="00FE035F">
          <w:rPr>
            <w:rStyle w:val="Lienhypertexte"/>
          </w:rPr>
          <w:t>https://syrianmemory.org/archive/songs/5f7ec84c6d6ef5000187b788</w:t>
        </w:r>
      </w:hyperlink>
    </w:p>
    <w:sectPr w:rsidR="00E10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5228">
    <w:abstractNumId w:val="8"/>
  </w:num>
  <w:num w:numId="2" w16cid:durableId="321083316">
    <w:abstractNumId w:val="6"/>
  </w:num>
  <w:num w:numId="3" w16cid:durableId="2041398630">
    <w:abstractNumId w:val="5"/>
  </w:num>
  <w:num w:numId="4" w16cid:durableId="2128353889">
    <w:abstractNumId w:val="4"/>
  </w:num>
  <w:num w:numId="5" w16cid:durableId="421340419">
    <w:abstractNumId w:val="7"/>
  </w:num>
  <w:num w:numId="6" w16cid:durableId="1712728496">
    <w:abstractNumId w:val="3"/>
  </w:num>
  <w:num w:numId="7" w16cid:durableId="6367384">
    <w:abstractNumId w:val="2"/>
  </w:num>
  <w:num w:numId="8" w16cid:durableId="660625399">
    <w:abstractNumId w:val="1"/>
  </w:num>
  <w:num w:numId="9" w16cid:durableId="45856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6B26"/>
    <w:rsid w:val="00A6029E"/>
    <w:rsid w:val="00AA1D8D"/>
    <w:rsid w:val="00B47730"/>
    <w:rsid w:val="00CB0664"/>
    <w:rsid w:val="00E10A67"/>
    <w:rsid w:val="00FC693F"/>
    <w:rsid w:val="00F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18CDB8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FE035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0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7ec84c6d6ef5000187b7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2025-06-05T15:33:00Z</dcterms:created>
  <dcterms:modified xsi:type="dcterms:W3CDTF">2025-06-05T15:33:00Z</dcterms:modified>
  <cp:category/>
</cp:coreProperties>
</file>