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926E0" w14:textId="77777777" w:rsidR="0025689B" w:rsidRPr="00756386" w:rsidRDefault="00000000">
      <w:pPr>
        <w:jc w:val="center"/>
        <w:rPr>
          <w:rFonts w:asciiTheme="majorBidi" w:hAnsiTheme="majorBidi" w:cstheme="majorBidi"/>
        </w:rPr>
      </w:pPr>
      <w:r>
        <w:rPr>
          <w:color w:val="006400"/>
          <w:sz w:val="32"/>
        </w:rPr>
        <w:t>قرب يومك</w:t>
      </w:r>
    </w:p>
    <w:p w14:paraId="4505170C" w14:textId="77777777" w:rsidR="0025689B" w:rsidRPr="00756386" w:rsidRDefault="00000000">
      <w:pPr>
        <w:jc w:val="center"/>
        <w:rPr>
          <w:rFonts w:asciiTheme="majorBidi" w:hAnsiTheme="majorBidi" w:cstheme="majorBidi"/>
        </w:rPr>
      </w:pPr>
      <w:r w:rsidRPr="00756386">
        <w:rPr>
          <w:rFonts w:asciiTheme="majorBidi" w:hAnsiTheme="majorBidi" w:cstheme="majorBidi"/>
          <w:sz w:val="24"/>
        </w:rPr>
        <w:t>Qarrab Yōmak</w:t>
      </w:r>
    </w:p>
    <w:p w14:paraId="6F51FF9F" w14:textId="77777777" w:rsidR="0025689B" w:rsidRPr="00756386" w:rsidRDefault="00000000" w:rsidP="00756386">
      <w:pPr>
        <w:jc w:val="right"/>
        <w:rPr>
          <w:rFonts w:asciiTheme="majorBidi" w:hAnsiTheme="majorBidi" w:cstheme="majorBidi"/>
        </w:rPr>
      </w:pPr>
      <w:r w:rsidRPr="00756386">
        <w:rPr>
          <w:rFonts w:asciiTheme="majorBidi" w:hAnsiTheme="majorBidi" w:cstheme="majorBidi"/>
        </w:rPr>
        <w:t>أنا كل يوم بالحدود يا بشر وين كسرى، وين الملك فرعون</w:t>
      </w:r>
      <w:r w:rsidRPr="00756386">
        <w:rPr>
          <w:rFonts w:asciiTheme="majorBidi" w:hAnsiTheme="majorBidi" w:cstheme="majorBidi"/>
        </w:rPr>
        <w:br/>
        <w:t>ما حدا عاش وخلد، ما حدا ملك هالكون</w:t>
      </w:r>
      <w:r w:rsidRPr="00756386">
        <w:rPr>
          <w:rFonts w:asciiTheme="majorBidi" w:hAnsiTheme="majorBidi" w:cstheme="majorBidi"/>
        </w:rPr>
        <w:br/>
        <w:t>يا بشر وين كسرى، وين الملك فرعون</w:t>
      </w:r>
      <w:r w:rsidRPr="00756386">
        <w:rPr>
          <w:rFonts w:asciiTheme="majorBidi" w:hAnsiTheme="majorBidi" w:cstheme="majorBidi"/>
        </w:rPr>
        <w:br/>
        <w:t>ما حدا عاش وخلد، ما حدا ملك هالكون</w:t>
      </w:r>
      <w:r w:rsidRPr="00756386">
        <w:rPr>
          <w:rFonts w:asciiTheme="majorBidi" w:hAnsiTheme="majorBidi" w:cstheme="majorBidi"/>
        </w:rPr>
        <w:br/>
        <w:t>------</w:t>
      </w:r>
      <w:r w:rsidRPr="00756386">
        <w:rPr>
          <w:rFonts w:asciiTheme="majorBidi" w:hAnsiTheme="majorBidi" w:cstheme="majorBidi"/>
        </w:rPr>
        <w:br/>
        <w:t>بن علي من تونس طار</w:t>
      </w:r>
      <w:r w:rsidRPr="00756386">
        <w:rPr>
          <w:rFonts w:asciiTheme="majorBidi" w:hAnsiTheme="majorBidi" w:cstheme="majorBidi"/>
        </w:rPr>
        <w:br/>
        <w:t>علي صالح شعل بنار</w:t>
      </w:r>
      <w:r w:rsidRPr="00756386">
        <w:rPr>
          <w:rFonts w:asciiTheme="majorBidi" w:hAnsiTheme="majorBidi" w:cstheme="majorBidi"/>
        </w:rPr>
        <w:br/>
        <w:t>حسني مبارك بالمحاكم</w:t>
      </w:r>
      <w:r w:rsidRPr="00756386">
        <w:rPr>
          <w:rFonts w:asciiTheme="majorBidi" w:hAnsiTheme="majorBidi" w:cstheme="majorBidi"/>
        </w:rPr>
        <w:br/>
        <w:t>ومعمر قتلوه الثوار</w:t>
      </w:r>
      <w:r w:rsidRPr="00756386">
        <w:rPr>
          <w:rFonts w:asciiTheme="majorBidi" w:hAnsiTheme="majorBidi" w:cstheme="majorBidi"/>
        </w:rPr>
        <w:br/>
        <w:t>قرب يومك يا بشار</w:t>
      </w:r>
      <w:r w:rsidRPr="00756386">
        <w:rPr>
          <w:rFonts w:asciiTheme="majorBidi" w:hAnsiTheme="majorBidi" w:cstheme="majorBidi"/>
        </w:rPr>
        <w:br/>
        <w:t>قرب يومك يا بشار</w:t>
      </w:r>
      <w:r w:rsidRPr="00756386">
        <w:rPr>
          <w:rFonts w:asciiTheme="majorBidi" w:hAnsiTheme="majorBidi" w:cstheme="majorBidi"/>
        </w:rPr>
        <w:br/>
        <w:t>------</w:t>
      </w:r>
      <w:r w:rsidRPr="00756386">
        <w:rPr>
          <w:rFonts w:asciiTheme="majorBidi" w:hAnsiTheme="majorBidi" w:cstheme="majorBidi"/>
        </w:rPr>
        <w:br/>
        <w:t>ما خاف الجردون من ربه</w:t>
      </w:r>
      <w:r w:rsidRPr="00756386">
        <w:rPr>
          <w:rFonts w:asciiTheme="majorBidi" w:hAnsiTheme="majorBidi" w:cstheme="majorBidi"/>
        </w:rPr>
        <w:br/>
        <w:t>جوا الصرف الصحي تخبى</w:t>
      </w:r>
      <w:r w:rsidRPr="00756386">
        <w:rPr>
          <w:rFonts w:asciiTheme="majorBidi" w:hAnsiTheme="majorBidi" w:cstheme="majorBidi"/>
        </w:rPr>
        <w:br/>
        <w:t>هي يلي بيقتل شعبه</w:t>
      </w:r>
      <w:r w:rsidRPr="00756386">
        <w:rPr>
          <w:rFonts w:asciiTheme="majorBidi" w:hAnsiTheme="majorBidi" w:cstheme="majorBidi"/>
        </w:rPr>
        <w:br/>
        <w:t>ما بيسلم منه الحمار</w:t>
      </w:r>
      <w:r w:rsidRPr="00756386">
        <w:rPr>
          <w:rFonts w:asciiTheme="majorBidi" w:hAnsiTheme="majorBidi" w:cstheme="majorBidi"/>
        </w:rPr>
        <w:br/>
        <w:t>قرب يومك يا بشار</w:t>
      </w:r>
      <w:r w:rsidRPr="00756386">
        <w:rPr>
          <w:rFonts w:asciiTheme="majorBidi" w:hAnsiTheme="majorBidi" w:cstheme="majorBidi"/>
        </w:rPr>
        <w:br/>
        <w:t>قرب يومك يا بشار</w:t>
      </w:r>
      <w:r w:rsidRPr="00756386">
        <w:rPr>
          <w:rFonts w:asciiTheme="majorBidi" w:hAnsiTheme="majorBidi" w:cstheme="majorBidi"/>
        </w:rPr>
        <w:br/>
        <w:t>------</w:t>
      </w:r>
      <w:r w:rsidRPr="00756386">
        <w:rPr>
          <w:rFonts w:asciiTheme="majorBidi" w:hAnsiTheme="majorBidi" w:cstheme="majorBidi"/>
        </w:rPr>
        <w:br/>
        <w:t>بن علي من تونس طار</w:t>
      </w:r>
      <w:r w:rsidRPr="00756386">
        <w:rPr>
          <w:rFonts w:asciiTheme="majorBidi" w:hAnsiTheme="majorBidi" w:cstheme="majorBidi"/>
        </w:rPr>
        <w:br/>
        <w:t>علي صالح شعل بنار</w:t>
      </w:r>
      <w:r w:rsidRPr="00756386">
        <w:rPr>
          <w:rFonts w:asciiTheme="majorBidi" w:hAnsiTheme="majorBidi" w:cstheme="majorBidi"/>
        </w:rPr>
        <w:br/>
        <w:t>حسني مبارك بالمحاكم</w:t>
      </w:r>
      <w:r w:rsidRPr="00756386">
        <w:rPr>
          <w:rFonts w:asciiTheme="majorBidi" w:hAnsiTheme="majorBidi" w:cstheme="majorBidi"/>
        </w:rPr>
        <w:br/>
        <w:t>ومعمر قتلوه الثوار</w:t>
      </w:r>
      <w:r w:rsidRPr="00756386">
        <w:rPr>
          <w:rFonts w:asciiTheme="majorBidi" w:hAnsiTheme="majorBidi" w:cstheme="majorBidi"/>
        </w:rPr>
        <w:br/>
        <w:t>قرب يومك يا بشار</w:t>
      </w:r>
      <w:r w:rsidRPr="00756386">
        <w:rPr>
          <w:rFonts w:asciiTheme="majorBidi" w:hAnsiTheme="majorBidi" w:cstheme="majorBidi"/>
        </w:rPr>
        <w:br/>
        <w:t>قرب يومك يا بشار</w:t>
      </w:r>
      <w:r w:rsidRPr="00756386">
        <w:rPr>
          <w:rFonts w:asciiTheme="majorBidi" w:hAnsiTheme="majorBidi" w:cstheme="majorBidi"/>
        </w:rPr>
        <w:br/>
        <w:t>------</w:t>
      </w:r>
      <w:r w:rsidRPr="00756386">
        <w:rPr>
          <w:rFonts w:asciiTheme="majorBidi" w:hAnsiTheme="majorBidi" w:cstheme="majorBidi"/>
        </w:rPr>
        <w:br/>
        <w:t>خافوا الله يا حكام</w:t>
      </w:r>
      <w:r w:rsidRPr="00756386">
        <w:rPr>
          <w:rFonts w:asciiTheme="majorBidi" w:hAnsiTheme="majorBidi" w:cstheme="majorBidi"/>
        </w:rPr>
        <w:br/>
        <w:t>أطفال قتلت حرام</w:t>
      </w:r>
      <w:r w:rsidRPr="00756386">
        <w:rPr>
          <w:rFonts w:asciiTheme="majorBidi" w:hAnsiTheme="majorBidi" w:cstheme="majorBidi"/>
        </w:rPr>
        <w:br/>
        <w:t>خافوا الله يا حكام</w:t>
      </w:r>
      <w:r w:rsidRPr="00756386">
        <w:rPr>
          <w:rFonts w:asciiTheme="majorBidi" w:hAnsiTheme="majorBidi" w:cstheme="majorBidi"/>
        </w:rPr>
        <w:br/>
        <w:t>شعوب ظُلمت حرام</w:t>
      </w:r>
      <w:r w:rsidRPr="00756386">
        <w:rPr>
          <w:rFonts w:asciiTheme="majorBidi" w:hAnsiTheme="majorBidi" w:cstheme="majorBidi"/>
        </w:rPr>
        <w:br/>
        <w:t>أول وأخر كلام</w:t>
      </w:r>
      <w:r w:rsidRPr="00756386">
        <w:rPr>
          <w:rFonts w:asciiTheme="majorBidi" w:hAnsiTheme="majorBidi" w:cstheme="majorBidi"/>
        </w:rPr>
        <w:br/>
        <w:t>والله لناخد بالثار</w:t>
      </w:r>
      <w:r w:rsidRPr="00756386">
        <w:rPr>
          <w:rFonts w:asciiTheme="majorBidi" w:hAnsiTheme="majorBidi" w:cstheme="majorBidi"/>
        </w:rPr>
        <w:br/>
        <w:t>قرب يومك يا بشار</w:t>
      </w:r>
      <w:r w:rsidRPr="00756386">
        <w:rPr>
          <w:rFonts w:asciiTheme="majorBidi" w:hAnsiTheme="majorBidi" w:cstheme="majorBidi"/>
        </w:rPr>
        <w:br/>
        <w:t>قرب يومك يا بشار</w:t>
      </w:r>
      <w:r w:rsidRPr="00756386">
        <w:rPr>
          <w:rFonts w:asciiTheme="majorBidi" w:hAnsiTheme="majorBidi" w:cstheme="majorBidi"/>
        </w:rPr>
        <w:br/>
        <w:t>------</w:t>
      </w:r>
      <w:r w:rsidRPr="00756386">
        <w:rPr>
          <w:rFonts w:asciiTheme="majorBidi" w:hAnsiTheme="majorBidi" w:cstheme="majorBidi"/>
        </w:rPr>
        <w:br/>
        <w:t>بن علي من تونس طار</w:t>
      </w:r>
      <w:r w:rsidRPr="00756386">
        <w:rPr>
          <w:rFonts w:asciiTheme="majorBidi" w:hAnsiTheme="majorBidi" w:cstheme="majorBidi"/>
        </w:rPr>
        <w:br/>
        <w:t>علي صالح شعل بنار</w:t>
      </w:r>
      <w:r w:rsidRPr="00756386">
        <w:rPr>
          <w:rFonts w:asciiTheme="majorBidi" w:hAnsiTheme="majorBidi" w:cstheme="majorBidi"/>
        </w:rPr>
        <w:br/>
        <w:t>حسني مبارك بالمحاكم</w:t>
      </w:r>
      <w:r w:rsidRPr="00756386">
        <w:rPr>
          <w:rFonts w:asciiTheme="majorBidi" w:hAnsiTheme="majorBidi" w:cstheme="majorBidi"/>
        </w:rPr>
        <w:br/>
        <w:t>ومعمر قتلوه الثوار</w:t>
      </w:r>
      <w:r w:rsidRPr="00756386">
        <w:rPr>
          <w:rFonts w:asciiTheme="majorBidi" w:hAnsiTheme="majorBidi" w:cstheme="majorBidi"/>
        </w:rPr>
        <w:br/>
        <w:t>قرب يومك يا بشار</w:t>
      </w:r>
      <w:r w:rsidRPr="00756386">
        <w:rPr>
          <w:rFonts w:asciiTheme="majorBidi" w:hAnsiTheme="majorBidi" w:cstheme="majorBidi"/>
        </w:rPr>
        <w:br/>
      </w:r>
      <w:r w:rsidRPr="00756386">
        <w:rPr>
          <w:rFonts w:asciiTheme="majorBidi" w:hAnsiTheme="majorBidi" w:cstheme="majorBidi"/>
        </w:rPr>
        <w:lastRenderedPageBreak/>
        <w:t>قرب يومك يا بشار</w:t>
      </w:r>
      <w:r w:rsidRPr="00756386">
        <w:rPr>
          <w:rFonts w:asciiTheme="majorBidi" w:hAnsiTheme="majorBidi" w:cstheme="majorBidi"/>
        </w:rPr>
        <w:br/>
        <w:t>------</w:t>
      </w:r>
      <w:r w:rsidRPr="00756386">
        <w:rPr>
          <w:rFonts w:asciiTheme="majorBidi" w:hAnsiTheme="majorBidi" w:cstheme="majorBidi"/>
        </w:rPr>
        <w:br/>
        <w:t>مهما تضربنا بالنار</w:t>
      </w:r>
      <w:r w:rsidRPr="00756386">
        <w:rPr>
          <w:rFonts w:asciiTheme="majorBidi" w:hAnsiTheme="majorBidi" w:cstheme="majorBidi"/>
        </w:rPr>
        <w:br/>
        <w:t>مارح نرجع شو ما صار</w:t>
      </w:r>
      <w:r w:rsidRPr="00756386">
        <w:rPr>
          <w:rFonts w:asciiTheme="majorBidi" w:hAnsiTheme="majorBidi" w:cstheme="majorBidi"/>
        </w:rPr>
        <w:br/>
        <w:t>الله معنا وبينصرنا</w:t>
      </w:r>
      <w:r w:rsidRPr="00756386">
        <w:rPr>
          <w:rFonts w:asciiTheme="majorBidi" w:hAnsiTheme="majorBidi" w:cstheme="majorBidi"/>
        </w:rPr>
        <w:br/>
        <w:t>على كل ظالم جبار</w:t>
      </w:r>
      <w:r w:rsidRPr="00756386">
        <w:rPr>
          <w:rFonts w:asciiTheme="majorBidi" w:hAnsiTheme="majorBidi" w:cstheme="majorBidi"/>
        </w:rPr>
        <w:br/>
        <w:t>قرب يومك يا بشار</w:t>
      </w:r>
      <w:r w:rsidRPr="00756386">
        <w:rPr>
          <w:rFonts w:asciiTheme="majorBidi" w:hAnsiTheme="majorBidi" w:cstheme="majorBidi"/>
        </w:rPr>
        <w:br/>
        <w:t>قرب يومك يا بشار</w:t>
      </w:r>
      <w:r w:rsidRPr="00756386">
        <w:rPr>
          <w:rFonts w:asciiTheme="majorBidi" w:hAnsiTheme="majorBidi" w:cstheme="majorBidi"/>
        </w:rPr>
        <w:br/>
        <w:t>------</w:t>
      </w:r>
      <w:r w:rsidRPr="00756386">
        <w:rPr>
          <w:rFonts w:asciiTheme="majorBidi" w:hAnsiTheme="majorBidi" w:cstheme="majorBidi"/>
        </w:rPr>
        <w:br/>
        <w:t>بن علي من تونس طار</w:t>
      </w:r>
      <w:r w:rsidRPr="00756386">
        <w:rPr>
          <w:rFonts w:asciiTheme="majorBidi" w:hAnsiTheme="majorBidi" w:cstheme="majorBidi"/>
        </w:rPr>
        <w:br/>
        <w:t>علي صالح شعل بنار</w:t>
      </w:r>
      <w:r w:rsidRPr="00756386">
        <w:rPr>
          <w:rFonts w:asciiTheme="majorBidi" w:hAnsiTheme="majorBidi" w:cstheme="majorBidi"/>
        </w:rPr>
        <w:br/>
        <w:t>حسني مبارك بالمحاكم</w:t>
      </w:r>
      <w:r w:rsidRPr="00756386">
        <w:rPr>
          <w:rFonts w:asciiTheme="majorBidi" w:hAnsiTheme="majorBidi" w:cstheme="majorBidi"/>
        </w:rPr>
        <w:br/>
        <w:t>ومعمر قتلوه الثوار</w:t>
      </w:r>
      <w:r w:rsidRPr="00756386">
        <w:rPr>
          <w:rFonts w:asciiTheme="majorBidi" w:hAnsiTheme="majorBidi" w:cstheme="majorBidi"/>
        </w:rPr>
        <w:br/>
        <w:t>قرب يومك يا بشار</w:t>
      </w:r>
      <w:r w:rsidRPr="00756386">
        <w:rPr>
          <w:rFonts w:asciiTheme="majorBidi" w:hAnsiTheme="majorBidi" w:cstheme="majorBidi"/>
        </w:rPr>
        <w:br/>
        <w:t>قرب يومك يا بشار</w:t>
      </w:r>
    </w:p>
    <w:p w14:paraId="37C875EA" w14:textId="6BC723AF" w:rsidR="0025689B" w:rsidRPr="00756386" w:rsidRDefault="00000000" w:rsidP="00756386">
      <w:pPr>
        <w:jc w:val="center"/>
        <w:rPr>
          <w:rFonts w:asciiTheme="majorBidi" w:hAnsiTheme="majorBidi" w:cstheme="majorBidi"/>
        </w:rPr>
      </w:pPr>
      <w:r w:rsidRPr="00756386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756386">
        <w:rPr>
          <w:rFonts w:asciiTheme="majorBidi" w:hAnsiTheme="majorBidi" w:cstheme="majorBidi"/>
          <w:lang w:val="fr-FR"/>
        </w:rPr>
        <w:br/>
      </w:r>
      <w:r w:rsidRPr="00756386">
        <w:rPr>
          <w:rFonts w:asciiTheme="majorBidi" w:hAnsiTheme="majorBidi" w:cstheme="majorBidi"/>
          <w:lang w:val="fr-FR"/>
        </w:rPr>
        <w:br/>
        <w:t>Type : Chant de protestation</w:t>
      </w:r>
      <w:r w:rsidRPr="00756386">
        <w:rPr>
          <w:rFonts w:asciiTheme="majorBidi" w:hAnsiTheme="majorBidi" w:cstheme="majorBidi"/>
          <w:lang w:val="fr-FR"/>
        </w:rPr>
        <w:br/>
        <w:t>Genre : Satirique, politique</w:t>
      </w:r>
      <w:r w:rsidRPr="00756386">
        <w:rPr>
          <w:rFonts w:asciiTheme="majorBidi" w:hAnsiTheme="majorBidi" w:cstheme="majorBidi"/>
          <w:lang w:val="fr-FR"/>
        </w:rPr>
        <w:br/>
        <w:t>Date : 2012</w:t>
      </w:r>
      <w:r w:rsidRPr="00756386">
        <w:rPr>
          <w:rFonts w:asciiTheme="majorBidi" w:hAnsiTheme="majorBidi" w:cstheme="majorBidi"/>
          <w:lang w:val="fr-FR"/>
        </w:rPr>
        <w:br/>
        <w:t>Lieu : Syrie</w:t>
      </w:r>
      <w:r w:rsidRPr="00756386">
        <w:rPr>
          <w:rFonts w:asciiTheme="majorBidi" w:hAnsiTheme="majorBidi" w:cstheme="majorBidi"/>
          <w:lang w:val="fr-FR"/>
        </w:rPr>
        <w:br/>
        <w:t>Interprète : Anonyme</w:t>
      </w:r>
      <w:r w:rsidRPr="00756386">
        <w:rPr>
          <w:rFonts w:asciiTheme="majorBidi" w:hAnsiTheme="majorBidi" w:cstheme="majorBidi"/>
          <w:lang w:val="fr-FR"/>
        </w:rPr>
        <w:br/>
        <w:t>Thématique : Chute imminente des dictateurs, satire du régime syrien</w:t>
      </w:r>
      <w:r w:rsidRPr="00756386">
        <w:rPr>
          <w:rFonts w:asciiTheme="majorBidi" w:hAnsiTheme="majorBidi" w:cstheme="majorBidi"/>
          <w:lang w:val="fr-FR"/>
        </w:rPr>
        <w:br/>
        <w:t>Mots-clés : dictature, chute, moquerie, révolutions arabes</w:t>
      </w:r>
      <w:r w:rsidRPr="00756386">
        <w:rPr>
          <w:rFonts w:asciiTheme="majorBidi" w:hAnsiTheme="majorBidi" w:cstheme="majorBidi"/>
          <w:lang w:val="fr-FR"/>
        </w:rPr>
        <w:br/>
        <w:t xml:space="preserve">Contexte : Cette chanson fait un parallèle entre la chute d’autres dictateurs arabes et celle attendue de </w:t>
      </w:r>
      <w:proofErr w:type="spellStart"/>
      <w:r w:rsidRPr="00756386">
        <w:rPr>
          <w:rFonts w:asciiTheme="majorBidi" w:hAnsiTheme="majorBidi" w:cstheme="majorBidi"/>
          <w:lang w:val="fr-FR"/>
        </w:rPr>
        <w:t>Bashar</w:t>
      </w:r>
      <w:proofErr w:type="spellEnd"/>
      <w:r w:rsidRPr="00756386"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756386">
        <w:rPr>
          <w:rFonts w:asciiTheme="majorBidi" w:hAnsiTheme="majorBidi" w:cstheme="majorBidi"/>
          <w:lang w:val="fr-FR"/>
        </w:rPr>
        <w:t>al-Assad</w:t>
      </w:r>
      <w:proofErr w:type="spellEnd"/>
      <w:r w:rsidRPr="00756386">
        <w:rPr>
          <w:rFonts w:asciiTheme="majorBidi" w:hAnsiTheme="majorBidi" w:cstheme="majorBidi"/>
          <w:lang w:val="fr-FR"/>
        </w:rPr>
        <w:t>. Elle utilise des refrains répétitifs pour renforcer le message d’espoir et de détermination populaire.</w:t>
      </w:r>
      <w:r w:rsidRPr="00756386">
        <w:rPr>
          <w:rFonts w:asciiTheme="majorBidi" w:hAnsiTheme="majorBidi" w:cstheme="majorBidi"/>
          <w:lang w:val="fr-FR"/>
        </w:rPr>
        <w:br/>
      </w:r>
      <w:r w:rsidRPr="00756386">
        <w:rPr>
          <w:rFonts w:asciiTheme="majorBidi" w:hAnsiTheme="majorBidi" w:cstheme="majorBidi"/>
        </w:rPr>
        <w:t xml:space="preserve">Source : </w:t>
      </w:r>
      <w:hyperlink r:id="rId6" w:history="1">
        <w:r w:rsidRPr="00756386">
          <w:rPr>
            <w:rStyle w:val="Lienhypertexte"/>
            <w:rFonts w:asciiTheme="majorBidi" w:hAnsiTheme="majorBidi" w:cstheme="majorBidi"/>
          </w:rPr>
          <w:t>https://syrianmemory.org/archive/songs/5fd50747c350330001efbca1</w:t>
        </w:r>
      </w:hyperlink>
    </w:p>
    <w:sectPr w:rsidR="0025689B" w:rsidRPr="007563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9071121">
    <w:abstractNumId w:val="8"/>
  </w:num>
  <w:num w:numId="2" w16cid:durableId="1376736747">
    <w:abstractNumId w:val="6"/>
  </w:num>
  <w:num w:numId="3" w16cid:durableId="534001663">
    <w:abstractNumId w:val="5"/>
  </w:num>
  <w:num w:numId="4" w16cid:durableId="475027801">
    <w:abstractNumId w:val="4"/>
  </w:num>
  <w:num w:numId="5" w16cid:durableId="555048032">
    <w:abstractNumId w:val="7"/>
  </w:num>
  <w:num w:numId="6" w16cid:durableId="1500272012">
    <w:abstractNumId w:val="3"/>
  </w:num>
  <w:num w:numId="7" w16cid:durableId="513149600">
    <w:abstractNumId w:val="2"/>
  </w:num>
  <w:num w:numId="8" w16cid:durableId="322272637">
    <w:abstractNumId w:val="1"/>
  </w:num>
  <w:num w:numId="9" w16cid:durableId="20121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689B"/>
    <w:rsid w:val="0029639D"/>
    <w:rsid w:val="00326F90"/>
    <w:rsid w:val="00756386"/>
    <w:rsid w:val="00AA1D8D"/>
    <w:rsid w:val="00B47730"/>
    <w:rsid w:val="00CB0664"/>
    <w:rsid w:val="00F406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BB5862"/>
  <w14:defaultImageDpi w14:val="300"/>
  <w15:docId w15:val="{9F251B77-5E9B-3742-91B0-E00A65E4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75638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56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d50747c350330001efbca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2025-06-04T20:04:00Z</dcterms:created>
  <dcterms:modified xsi:type="dcterms:W3CDTF">2025-06-04T20:04:00Z</dcterms:modified>
  <cp:category/>
</cp:coreProperties>
</file>