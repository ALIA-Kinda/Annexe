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B7CE5" w14:textId="77777777" w:rsidR="00ED5CEB" w:rsidRPr="00FD41BF" w:rsidRDefault="00000000">
      <w:pPr>
        <w:jc w:val="center"/>
        <w:rPr>
          <w:rFonts w:asciiTheme="majorBidi" w:hAnsiTheme="majorBidi" w:cstheme="majorBidi"/>
        </w:rPr>
      </w:pPr>
      <w:r w:rsidRPr="00FD41BF">
        <w:rPr>
          <w:rFonts w:asciiTheme="majorBidi" w:hAnsiTheme="majorBidi" w:cstheme="majorBidi"/>
          <w:color w:val="006400"/>
          <w:sz w:val="32"/>
        </w:rPr>
        <w:t>نحنا ولاد الدم السوري</w:t>
      </w:r>
    </w:p>
    <w:p w14:paraId="0DA32A72" w14:textId="77777777" w:rsidR="00ED5CEB" w:rsidRPr="00FD41BF" w:rsidRDefault="00000000">
      <w:pPr>
        <w:jc w:val="center"/>
        <w:rPr>
          <w:rFonts w:asciiTheme="majorBidi" w:hAnsiTheme="majorBidi" w:cstheme="majorBidi"/>
        </w:rPr>
      </w:pPr>
      <w:r w:rsidRPr="00FD41BF">
        <w:rPr>
          <w:rFonts w:asciiTheme="majorBidi" w:hAnsiTheme="majorBidi" w:cstheme="majorBidi"/>
          <w:sz w:val="24"/>
        </w:rPr>
        <w:t>Naḥnā wlād al-damm al-sūrī</w:t>
      </w:r>
    </w:p>
    <w:p w14:paraId="47A0154E" w14:textId="77777777" w:rsidR="00ED5CEB" w:rsidRPr="00FD41BF" w:rsidRDefault="00000000" w:rsidP="00FD41BF">
      <w:pPr>
        <w:jc w:val="right"/>
        <w:rPr>
          <w:rFonts w:asciiTheme="majorBidi" w:hAnsiTheme="majorBidi" w:cstheme="majorBidi"/>
        </w:rPr>
      </w:pPr>
      <w:r w:rsidRPr="00FD41BF">
        <w:rPr>
          <w:rFonts w:asciiTheme="majorBidi" w:hAnsiTheme="majorBidi" w:cstheme="majorBidi"/>
        </w:rPr>
        <w:t>نحنا ولاد الدم السوري</w:t>
      </w:r>
      <w:r w:rsidRPr="00FD41BF">
        <w:rPr>
          <w:rFonts w:asciiTheme="majorBidi" w:hAnsiTheme="majorBidi" w:cstheme="majorBidi"/>
        </w:rPr>
        <w:br/>
        <w:t>نحنا تراب ورد وجوري</w:t>
      </w:r>
      <w:r w:rsidRPr="00FD41BF">
        <w:rPr>
          <w:rFonts w:asciiTheme="majorBidi" w:hAnsiTheme="majorBidi" w:cstheme="majorBidi"/>
        </w:rPr>
        <w:br/>
        <w:t>نحن ولاد الدم السوري</w:t>
      </w:r>
      <w:r w:rsidRPr="00FD41BF">
        <w:rPr>
          <w:rFonts w:asciiTheme="majorBidi" w:hAnsiTheme="majorBidi" w:cstheme="majorBidi"/>
        </w:rPr>
        <w:br/>
        <w:t>نحنا تراب ورد وجوري</w:t>
      </w:r>
      <w:r w:rsidRPr="00FD41BF">
        <w:rPr>
          <w:rFonts w:asciiTheme="majorBidi" w:hAnsiTheme="majorBidi" w:cstheme="majorBidi"/>
        </w:rPr>
        <w:br/>
        <w:t>نحن الأرض المجد بعرضو</w:t>
      </w:r>
      <w:r w:rsidRPr="00FD41BF">
        <w:rPr>
          <w:rFonts w:asciiTheme="majorBidi" w:hAnsiTheme="majorBidi" w:cstheme="majorBidi"/>
        </w:rPr>
        <w:br/>
        <w:t>وثوري يا سوريا ثوري</w:t>
      </w:r>
      <w:r w:rsidRPr="00FD41BF">
        <w:rPr>
          <w:rFonts w:asciiTheme="majorBidi" w:hAnsiTheme="majorBidi" w:cstheme="majorBidi"/>
        </w:rPr>
        <w:br/>
        <w:t>نحنا ولاد الدم السوري</w:t>
      </w:r>
      <w:r w:rsidRPr="00FD41BF">
        <w:rPr>
          <w:rFonts w:asciiTheme="majorBidi" w:hAnsiTheme="majorBidi" w:cstheme="majorBidi"/>
        </w:rPr>
        <w:br/>
        <w:t>نحنا تراب ورد وجوري</w:t>
      </w:r>
      <w:r w:rsidRPr="00FD41BF">
        <w:rPr>
          <w:rFonts w:asciiTheme="majorBidi" w:hAnsiTheme="majorBidi" w:cstheme="majorBidi"/>
        </w:rPr>
        <w:br/>
        <w:t>نحنا الأرض المجد بعرضو</w:t>
      </w:r>
      <w:r w:rsidRPr="00FD41BF">
        <w:rPr>
          <w:rFonts w:asciiTheme="majorBidi" w:hAnsiTheme="majorBidi" w:cstheme="majorBidi"/>
        </w:rPr>
        <w:br/>
        <w:t>وثوري يا سوريا ثوري</w:t>
      </w:r>
      <w:r w:rsidRPr="00FD41BF">
        <w:rPr>
          <w:rFonts w:asciiTheme="majorBidi" w:hAnsiTheme="majorBidi" w:cstheme="majorBidi"/>
        </w:rPr>
        <w:br/>
        <w:t>نحنا أهل البيت الدافي</w:t>
      </w:r>
      <w:r w:rsidRPr="00FD41BF">
        <w:rPr>
          <w:rFonts w:asciiTheme="majorBidi" w:hAnsiTheme="majorBidi" w:cstheme="majorBidi"/>
        </w:rPr>
        <w:br/>
        <w:t>البذر اللي عميحمي الصفصافي</w:t>
      </w:r>
      <w:r w:rsidRPr="00FD41BF">
        <w:rPr>
          <w:rFonts w:asciiTheme="majorBidi" w:hAnsiTheme="majorBidi" w:cstheme="majorBidi"/>
        </w:rPr>
        <w:br/>
        <w:t>نحنا أهل البيت الدافي</w:t>
      </w:r>
      <w:r w:rsidRPr="00FD41BF">
        <w:rPr>
          <w:rFonts w:asciiTheme="majorBidi" w:hAnsiTheme="majorBidi" w:cstheme="majorBidi"/>
        </w:rPr>
        <w:br/>
        <w:t>البذر اللي عميحمي الصفصافي</w:t>
      </w:r>
      <w:r w:rsidRPr="00FD41BF">
        <w:rPr>
          <w:rFonts w:asciiTheme="majorBidi" w:hAnsiTheme="majorBidi" w:cstheme="majorBidi"/>
        </w:rPr>
        <w:br/>
        <w:t>نحنا النهر ونبعو الصافي</w:t>
      </w:r>
      <w:r w:rsidRPr="00FD41BF">
        <w:rPr>
          <w:rFonts w:asciiTheme="majorBidi" w:hAnsiTheme="majorBidi" w:cstheme="majorBidi"/>
        </w:rPr>
        <w:br/>
        <w:t>بدو يرد الطير الجوري</w:t>
      </w:r>
      <w:r w:rsidRPr="00FD41BF">
        <w:rPr>
          <w:rFonts w:asciiTheme="majorBidi" w:hAnsiTheme="majorBidi" w:cstheme="majorBidi"/>
        </w:rPr>
        <w:br/>
        <w:t>نحنا ولاد الدم السوري</w:t>
      </w:r>
      <w:r w:rsidRPr="00FD41BF">
        <w:rPr>
          <w:rFonts w:asciiTheme="majorBidi" w:hAnsiTheme="majorBidi" w:cstheme="majorBidi"/>
        </w:rPr>
        <w:br/>
        <w:t>نحنا ترابو ورد وجوري</w:t>
      </w:r>
      <w:r w:rsidRPr="00FD41BF">
        <w:rPr>
          <w:rFonts w:asciiTheme="majorBidi" w:hAnsiTheme="majorBidi" w:cstheme="majorBidi"/>
        </w:rPr>
        <w:br/>
        <w:t>نحنا الأرض المجد بعرضو</w:t>
      </w:r>
      <w:r w:rsidRPr="00FD41BF">
        <w:rPr>
          <w:rFonts w:asciiTheme="majorBidi" w:hAnsiTheme="majorBidi" w:cstheme="majorBidi"/>
        </w:rPr>
        <w:br/>
        <w:t>وثوري يا سوريا ثوري</w:t>
      </w:r>
      <w:r w:rsidRPr="00FD41BF">
        <w:rPr>
          <w:rFonts w:asciiTheme="majorBidi" w:hAnsiTheme="majorBidi" w:cstheme="majorBidi"/>
        </w:rPr>
        <w:br/>
        <w:t>نحنا السيف ونحن المقلع</w:t>
      </w:r>
      <w:r w:rsidRPr="00FD41BF">
        <w:rPr>
          <w:rFonts w:asciiTheme="majorBidi" w:hAnsiTheme="majorBidi" w:cstheme="majorBidi"/>
        </w:rPr>
        <w:br/>
        <w:t>نحنا العزم بوش المدفع</w:t>
      </w:r>
      <w:r w:rsidRPr="00FD41BF">
        <w:rPr>
          <w:rFonts w:asciiTheme="majorBidi" w:hAnsiTheme="majorBidi" w:cstheme="majorBidi"/>
        </w:rPr>
        <w:br/>
        <w:t>نحنا السيف ونحن المقلع</w:t>
      </w:r>
      <w:r w:rsidRPr="00FD41BF">
        <w:rPr>
          <w:rFonts w:asciiTheme="majorBidi" w:hAnsiTheme="majorBidi" w:cstheme="majorBidi"/>
        </w:rPr>
        <w:br/>
        <w:t>نحنا العزم بوش المدفع</w:t>
      </w:r>
      <w:r w:rsidRPr="00FD41BF">
        <w:rPr>
          <w:rFonts w:asciiTheme="majorBidi" w:hAnsiTheme="majorBidi" w:cstheme="majorBidi"/>
        </w:rPr>
        <w:br/>
        <w:t>نحنا الحرية اللي عمتقلع</w:t>
      </w:r>
      <w:r w:rsidRPr="00FD41BF">
        <w:rPr>
          <w:rFonts w:asciiTheme="majorBidi" w:hAnsiTheme="majorBidi" w:cstheme="majorBidi"/>
        </w:rPr>
        <w:br/>
        <w:t>أسياد القصر الجمهوري</w:t>
      </w:r>
      <w:r w:rsidRPr="00FD41BF">
        <w:rPr>
          <w:rFonts w:asciiTheme="majorBidi" w:hAnsiTheme="majorBidi" w:cstheme="majorBidi"/>
        </w:rPr>
        <w:br/>
        <w:t>نحنا ولاد الدم السوري</w:t>
      </w:r>
      <w:r w:rsidRPr="00FD41BF">
        <w:rPr>
          <w:rFonts w:asciiTheme="majorBidi" w:hAnsiTheme="majorBidi" w:cstheme="majorBidi"/>
        </w:rPr>
        <w:br/>
        <w:t>نحنا ترابو ورد وجوري</w:t>
      </w:r>
      <w:r w:rsidRPr="00FD41BF">
        <w:rPr>
          <w:rFonts w:asciiTheme="majorBidi" w:hAnsiTheme="majorBidi" w:cstheme="majorBidi"/>
        </w:rPr>
        <w:br/>
        <w:t>نحنا الأرض الجد بعرضو</w:t>
      </w:r>
      <w:r w:rsidRPr="00FD41BF">
        <w:rPr>
          <w:rFonts w:asciiTheme="majorBidi" w:hAnsiTheme="majorBidi" w:cstheme="majorBidi"/>
        </w:rPr>
        <w:br/>
        <w:t>ثوري يا سوريا ثوري</w:t>
      </w:r>
      <w:r w:rsidRPr="00FD41BF">
        <w:rPr>
          <w:rFonts w:asciiTheme="majorBidi" w:hAnsiTheme="majorBidi" w:cstheme="majorBidi"/>
        </w:rPr>
        <w:br/>
        <w:t>نحنا الجيش الحر الصامد</w:t>
      </w:r>
      <w:r w:rsidRPr="00FD41BF">
        <w:rPr>
          <w:rFonts w:asciiTheme="majorBidi" w:hAnsiTheme="majorBidi" w:cstheme="majorBidi"/>
        </w:rPr>
        <w:br/>
        <w:t>نحنا الناس اللي عم بتجاهد</w:t>
      </w:r>
      <w:r w:rsidRPr="00FD41BF">
        <w:rPr>
          <w:rFonts w:asciiTheme="majorBidi" w:hAnsiTheme="majorBidi" w:cstheme="majorBidi"/>
        </w:rPr>
        <w:br/>
        <w:t>نحنا الشهدا ودمن واحد</w:t>
      </w:r>
      <w:r w:rsidRPr="00FD41BF">
        <w:rPr>
          <w:rFonts w:asciiTheme="majorBidi" w:hAnsiTheme="majorBidi" w:cstheme="majorBidi"/>
        </w:rPr>
        <w:br/>
        <w:t>دم الشعب العربي السوري</w:t>
      </w:r>
      <w:r w:rsidRPr="00FD41BF">
        <w:rPr>
          <w:rFonts w:asciiTheme="majorBidi" w:hAnsiTheme="majorBidi" w:cstheme="majorBidi"/>
        </w:rPr>
        <w:br/>
        <w:t>نحنا ولاد الدم السوري</w:t>
      </w:r>
      <w:r w:rsidRPr="00FD41BF">
        <w:rPr>
          <w:rFonts w:asciiTheme="majorBidi" w:hAnsiTheme="majorBidi" w:cstheme="majorBidi"/>
        </w:rPr>
        <w:br/>
        <w:t>نحنا ترابو ورد وجوري</w:t>
      </w:r>
      <w:r w:rsidRPr="00FD41BF">
        <w:rPr>
          <w:rFonts w:asciiTheme="majorBidi" w:hAnsiTheme="majorBidi" w:cstheme="majorBidi"/>
        </w:rPr>
        <w:br/>
        <w:t>نحنا ولاد الدم السوري</w:t>
      </w:r>
      <w:r w:rsidRPr="00FD41BF">
        <w:rPr>
          <w:rFonts w:asciiTheme="majorBidi" w:hAnsiTheme="majorBidi" w:cstheme="majorBidi"/>
        </w:rPr>
        <w:br/>
        <w:t>نحنا ترابو ورد وجوري</w:t>
      </w:r>
      <w:r w:rsidRPr="00FD41BF">
        <w:rPr>
          <w:rFonts w:asciiTheme="majorBidi" w:hAnsiTheme="majorBidi" w:cstheme="majorBidi"/>
        </w:rPr>
        <w:br/>
        <w:t>نحنة الأرض المجد بعرضو</w:t>
      </w:r>
      <w:r w:rsidRPr="00FD41BF">
        <w:rPr>
          <w:rFonts w:asciiTheme="majorBidi" w:hAnsiTheme="majorBidi" w:cstheme="majorBidi"/>
        </w:rPr>
        <w:br/>
        <w:t>ثوري يا سوريا ثوري ...ثوري يا سوريا ثوري</w:t>
      </w:r>
    </w:p>
    <w:p w14:paraId="635E2C86" w14:textId="00DF3564" w:rsidR="00ED5CEB" w:rsidRPr="00FD41BF" w:rsidRDefault="00000000" w:rsidP="00FD41BF">
      <w:pPr>
        <w:jc w:val="center"/>
        <w:rPr>
          <w:rFonts w:asciiTheme="majorBidi" w:hAnsiTheme="majorBidi" w:cstheme="majorBidi"/>
        </w:rPr>
      </w:pPr>
      <w:r w:rsidRPr="00FD41BF">
        <w:rPr>
          <w:rFonts w:asciiTheme="majorBidi" w:hAnsiTheme="majorBidi" w:cstheme="majorBidi"/>
          <w:color w:val="4F6228" w:themeColor="accent3" w:themeShade="80"/>
          <w:lang w:val="fr-FR"/>
        </w:rPr>
        <w:lastRenderedPageBreak/>
        <w:t>Métadonnées</w:t>
      </w:r>
      <w:r w:rsidRPr="00FD41BF">
        <w:rPr>
          <w:rFonts w:asciiTheme="majorBidi" w:hAnsiTheme="majorBidi" w:cstheme="majorBidi"/>
          <w:lang w:val="fr-FR"/>
        </w:rPr>
        <w:br/>
      </w:r>
      <w:r w:rsidRPr="00FD41BF">
        <w:rPr>
          <w:rFonts w:asciiTheme="majorBidi" w:hAnsiTheme="majorBidi" w:cstheme="majorBidi"/>
          <w:lang w:val="fr-FR"/>
        </w:rPr>
        <w:br/>
        <w:t>Type : Chant de protestation</w:t>
      </w:r>
      <w:r w:rsidRPr="00FD41BF">
        <w:rPr>
          <w:rFonts w:asciiTheme="majorBidi" w:hAnsiTheme="majorBidi" w:cstheme="majorBidi"/>
          <w:lang w:val="fr-FR"/>
        </w:rPr>
        <w:br/>
        <w:t>Genre : Patriotique, poétique</w:t>
      </w:r>
      <w:r w:rsidRPr="00FD41BF">
        <w:rPr>
          <w:rFonts w:asciiTheme="majorBidi" w:hAnsiTheme="majorBidi" w:cstheme="majorBidi"/>
          <w:lang w:val="fr-FR"/>
        </w:rPr>
        <w:br/>
        <w:t>Date : 2012</w:t>
      </w:r>
      <w:r w:rsidRPr="00FD41BF">
        <w:rPr>
          <w:rFonts w:asciiTheme="majorBidi" w:hAnsiTheme="majorBidi" w:cstheme="majorBidi"/>
          <w:lang w:val="fr-FR"/>
        </w:rPr>
        <w:br/>
        <w:t>Lieu : Syrie</w:t>
      </w:r>
      <w:r w:rsidRPr="00FD41BF">
        <w:rPr>
          <w:rFonts w:asciiTheme="majorBidi" w:hAnsiTheme="majorBidi" w:cstheme="majorBidi"/>
          <w:lang w:val="fr-FR"/>
        </w:rPr>
        <w:br/>
        <w:t>Interprète : Anonyme</w:t>
      </w:r>
      <w:r w:rsidRPr="00FD41BF">
        <w:rPr>
          <w:rFonts w:asciiTheme="majorBidi" w:hAnsiTheme="majorBidi" w:cstheme="majorBidi"/>
          <w:lang w:val="fr-FR"/>
        </w:rPr>
        <w:br/>
        <w:t>Thématique : Identité syrienne, fierté nationale, révolution</w:t>
      </w:r>
      <w:r w:rsidRPr="00FD41BF">
        <w:rPr>
          <w:rFonts w:asciiTheme="majorBidi" w:hAnsiTheme="majorBidi" w:cstheme="majorBidi"/>
          <w:lang w:val="fr-FR"/>
        </w:rPr>
        <w:br/>
        <w:t>Mots-clés : sang syrien, liberté, armée libre, fierté</w:t>
      </w:r>
      <w:r w:rsidRPr="00FD41BF">
        <w:rPr>
          <w:rFonts w:asciiTheme="majorBidi" w:hAnsiTheme="majorBidi" w:cstheme="majorBidi"/>
          <w:lang w:val="fr-FR"/>
        </w:rPr>
        <w:br/>
        <w:t>Contexte : Ce chant exprime l’attachement du peuple syrien à sa terre et à son identité. Il exalte le rôle de l’armée libre et glorifie la lutte contre le régime tout en appelant à l’unité et à la liberté.</w:t>
      </w:r>
      <w:r w:rsidRPr="00FD41BF">
        <w:rPr>
          <w:rFonts w:asciiTheme="majorBidi" w:hAnsiTheme="majorBidi" w:cstheme="majorBidi"/>
          <w:lang w:val="fr-FR"/>
        </w:rPr>
        <w:br/>
      </w:r>
      <w:r w:rsidRPr="00FD41BF">
        <w:rPr>
          <w:rFonts w:asciiTheme="majorBidi" w:hAnsiTheme="majorBidi" w:cstheme="majorBidi"/>
        </w:rPr>
        <w:t xml:space="preserve">Source : </w:t>
      </w:r>
      <w:hyperlink r:id="rId6" w:history="1">
        <w:r w:rsidRPr="00FD41BF">
          <w:rPr>
            <w:rStyle w:val="Lienhypertexte"/>
            <w:rFonts w:asciiTheme="majorBidi" w:hAnsiTheme="majorBidi" w:cstheme="majorBidi"/>
          </w:rPr>
          <w:t>https://syrianmemory.org/archive/songs/6128aafa8d4ab30001d0638c</w:t>
        </w:r>
      </w:hyperlink>
    </w:p>
    <w:sectPr w:rsidR="00ED5CEB" w:rsidRPr="00FD4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656722">
    <w:abstractNumId w:val="8"/>
  </w:num>
  <w:num w:numId="2" w16cid:durableId="476915932">
    <w:abstractNumId w:val="6"/>
  </w:num>
  <w:num w:numId="3" w16cid:durableId="695159411">
    <w:abstractNumId w:val="5"/>
  </w:num>
  <w:num w:numId="4" w16cid:durableId="1023819225">
    <w:abstractNumId w:val="4"/>
  </w:num>
  <w:num w:numId="5" w16cid:durableId="251203949">
    <w:abstractNumId w:val="7"/>
  </w:num>
  <w:num w:numId="6" w16cid:durableId="1941334477">
    <w:abstractNumId w:val="3"/>
  </w:num>
  <w:num w:numId="7" w16cid:durableId="527908610">
    <w:abstractNumId w:val="2"/>
  </w:num>
  <w:num w:numId="8" w16cid:durableId="882211977">
    <w:abstractNumId w:val="1"/>
  </w:num>
  <w:num w:numId="9" w16cid:durableId="71165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6029E"/>
    <w:rsid w:val="00AA1D8D"/>
    <w:rsid w:val="00B47730"/>
    <w:rsid w:val="00CB0664"/>
    <w:rsid w:val="00ED5CEB"/>
    <w:rsid w:val="00FC693F"/>
    <w:rsid w:val="00F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03CE14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D41B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28aafa8d4ab30001d063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2025-06-04T21:18:00Z</dcterms:created>
  <dcterms:modified xsi:type="dcterms:W3CDTF">2025-06-04T21:18:00Z</dcterms:modified>
  <cp:category/>
</cp:coreProperties>
</file>