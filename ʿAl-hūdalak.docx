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56A6" w14:textId="77777777" w:rsidR="007B2AD3" w:rsidRPr="009B3483" w:rsidRDefault="00000000">
      <w:pPr>
        <w:jc w:val="center"/>
        <w:rPr>
          <w:rFonts w:asciiTheme="majorBidi" w:hAnsiTheme="majorBidi" w:cstheme="majorBidi"/>
        </w:rPr>
      </w:pPr>
      <w:r w:rsidRPr="009B3483">
        <w:rPr>
          <w:rFonts w:asciiTheme="majorBidi" w:hAnsiTheme="majorBidi" w:cstheme="majorBidi"/>
          <w:color w:val="006400"/>
          <w:sz w:val="32"/>
        </w:rPr>
        <w:t>عالهودلك</w:t>
      </w:r>
    </w:p>
    <w:p w14:paraId="79E00806" w14:textId="77777777" w:rsidR="007B2AD3" w:rsidRPr="009B3483" w:rsidRDefault="00000000">
      <w:pPr>
        <w:jc w:val="center"/>
        <w:rPr>
          <w:rFonts w:asciiTheme="majorBidi" w:hAnsiTheme="majorBidi" w:cstheme="majorBidi"/>
        </w:rPr>
      </w:pPr>
      <w:r w:rsidRPr="009B3483">
        <w:rPr>
          <w:rFonts w:asciiTheme="majorBidi" w:hAnsiTheme="majorBidi" w:cstheme="majorBidi"/>
          <w:sz w:val="24"/>
        </w:rPr>
        <w:t>ʿAl-hūdalak</w:t>
      </w:r>
    </w:p>
    <w:p w14:paraId="22A0D9C6" w14:textId="77777777" w:rsidR="007B2AD3" w:rsidRDefault="00000000" w:rsidP="009B3483">
      <w:pPr>
        <w:jc w:val="right"/>
        <w:rPr>
          <w:rFonts w:asciiTheme="majorBidi" w:hAnsiTheme="majorBidi" w:cstheme="majorBidi"/>
          <w:rtl/>
        </w:rPr>
      </w:pPr>
      <w:r w:rsidRPr="009B3483">
        <w:rPr>
          <w:rFonts w:asciiTheme="majorBidi" w:hAnsiTheme="majorBidi" w:cstheme="majorBidi"/>
        </w:rPr>
        <w:t>عالهودلك يا با عالهودلي مابدنا حكم الأسد بدنا الحرية</w:t>
      </w:r>
      <w:r w:rsidRPr="009B3483">
        <w:rPr>
          <w:rFonts w:asciiTheme="majorBidi" w:hAnsiTheme="majorBidi" w:cstheme="majorBidi"/>
        </w:rPr>
        <w:br/>
        <w:t>يا ويلي ويلي يا درعا يا وردة مضواية بشمعة</w:t>
      </w:r>
      <w:r w:rsidRPr="009B3483">
        <w:rPr>
          <w:rFonts w:asciiTheme="majorBidi" w:hAnsiTheme="majorBidi" w:cstheme="majorBidi"/>
        </w:rPr>
        <w:br/>
        <w:t>صرنا نهتفلك كل جمعة و ننادي بالسلمية</w:t>
      </w:r>
      <w:r w:rsidRPr="009B3483">
        <w:rPr>
          <w:rFonts w:asciiTheme="majorBidi" w:hAnsiTheme="majorBidi" w:cstheme="majorBidi"/>
        </w:rPr>
        <w:br/>
        <w:t>يا ويلي ويلي يا حما أرض الكرامة من السما</w:t>
      </w:r>
      <w:r w:rsidRPr="009B3483">
        <w:rPr>
          <w:rFonts w:asciiTheme="majorBidi" w:hAnsiTheme="majorBidi" w:cstheme="majorBidi"/>
        </w:rPr>
        <w:br/>
        <w:t>شبابك يفهم عالوبا حيـــــــوا شباب السلميا</w:t>
      </w:r>
      <w:r w:rsidRPr="009B3483">
        <w:rPr>
          <w:rFonts w:asciiTheme="majorBidi" w:hAnsiTheme="majorBidi" w:cstheme="majorBidi"/>
        </w:rPr>
        <w:br/>
        <w:t>عالهودلك يا با....</w:t>
      </w:r>
      <w:r w:rsidRPr="009B3483">
        <w:rPr>
          <w:rFonts w:asciiTheme="majorBidi" w:hAnsiTheme="majorBidi" w:cstheme="majorBidi"/>
        </w:rPr>
        <w:br/>
        <w:t>يا ويلي ويلي يا بانياس ضربوا نسوانها بالرصاص</w:t>
      </w:r>
      <w:r w:rsidRPr="009B3483">
        <w:rPr>
          <w:rFonts w:asciiTheme="majorBidi" w:hAnsiTheme="majorBidi" w:cstheme="majorBidi"/>
        </w:rPr>
        <w:br/>
        <w:t>ورجال البيضا ما تنداس كلها شهامة و زكرتاوية</w:t>
      </w:r>
      <w:r w:rsidRPr="009B3483">
        <w:rPr>
          <w:rFonts w:asciiTheme="majorBidi" w:hAnsiTheme="majorBidi" w:cstheme="majorBidi"/>
        </w:rPr>
        <w:br/>
        <w:t>يا ويلي ويلي يا حمـــــص أرض الشهادة و أرض العز</w:t>
      </w:r>
      <w:r w:rsidRPr="009B3483">
        <w:rPr>
          <w:rFonts w:asciiTheme="majorBidi" w:hAnsiTheme="majorBidi" w:cstheme="majorBidi"/>
        </w:rPr>
        <w:br/>
        <w:t>بباب سباعك رجال ونص حيوا الوعـــر والخالدية</w:t>
      </w:r>
      <w:r w:rsidRPr="009B3483">
        <w:rPr>
          <w:rFonts w:asciiTheme="majorBidi" w:hAnsiTheme="majorBidi" w:cstheme="majorBidi"/>
        </w:rPr>
        <w:br/>
        <w:t>عالهودلك يا با....</w:t>
      </w:r>
      <w:r w:rsidRPr="009B3483">
        <w:rPr>
          <w:rFonts w:asciiTheme="majorBidi" w:hAnsiTheme="majorBidi" w:cstheme="majorBidi"/>
        </w:rPr>
        <w:br/>
        <w:t>يا ويلي ويلي دير الزور و راسك عازف و ما يغور</w:t>
      </w:r>
      <w:r w:rsidRPr="009B3483">
        <w:rPr>
          <w:rFonts w:asciiTheme="majorBidi" w:hAnsiTheme="majorBidi" w:cstheme="majorBidi"/>
        </w:rPr>
        <w:br/>
        <w:t>ورشوا عالثورة بخور حيوا شباب البوكمالية</w:t>
      </w:r>
      <w:r w:rsidRPr="009B3483">
        <w:rPr>
          <w:rFonts w:asciiTheme="majorBidi" w:hAnsiTheme="majorBidi" w:cstheme="majorBidi"/>
        </w:rPr>
        <w:br/>
        <w:t>يا ويلي ويلي يا ادلب غير الحرية ما منحــب</w:t>
      </w:r>
      <w:r w:rsidRPr="009B3483">
        <w:rPr>
          <w:rFonts w:asciiTheme="majorBidi" w:hAnsiTheme="majorBidi" w:cstheme="majorBidi"/>
        </w:rPr>
        <w:br/>
        <w:t>ثورتنا شعلة ورح بتشب و تزلزل أرض البعثية</w:t>
      </w:r>
      <w:r w:rsidRPr="009B3483">
        <w:rPr>
          <w:rFonts w:asciiTheme="majorBidi" w:hAnsiTheme="majorBidi" w:cstheme="majorBidi"/>
        </w:rPr>
        <w:br/>
        <w:t>عالهودلك يا با...</w:t>
      </w:r>
      <w:r w:rsidRPr="009B3483">
        <w:rPr>
          <w:rFonts w:asciiTheme="majorBidi" w:hAnsiTheme="majorBidi" w:cstheme="majorBidi"/>
        </w:rPr>
        <w:br/>
        <w:t>يا ويلي ويلي يا جبلة حبك غالي على قلبي</w:t>
      </w:r>
      <w:r w:rsidRPr="009B3483">
        <w:rPr>
          <w:rFonts w:asciiTheme="majorBidi" w:hAnsiTheme="majorBidi" w:cstheme="majorBidi"/>
        </w:rPr>
        <w:br/>
        <w:t>أمواج البحر بتندهلي و بدنا نحيي اللاذقية</w:t>
      </w:r>
      <w:r w:rsidRPr="009B3483">
        <w:rPr>
          <w:rFonts w:asciiTheme="majorBidi" w:hAnsiTheme="majorBidi" w:cstheme="majorBidi"/>
        </w:rPr>
        <w:br/>
        <w:t>يا ويلي ويلي يا ميدان يا شوكة في حلق النظام</w:t>
      </w:r>
      <w:r w:rsidRPr="009B3483">
        <w:rPr>
          <w:rFonts w:asciiTheme="majorBidi" w:hAnsiTheme="majorBidi" w:cstheme="majorBidi"/>
        </w:rPr>
        <w:br/>
        <w:t xml:space="preserve">الله محي أهل الشام و تحيا بلادك سوريا..... </w:t>
      </w:r>
      <w:proofErr w:type="spellStart"/>
      <w:r w:rsidRPr="009B3483">
        <w:rPr>
          <w:rFonts w:asciiTheme="majorBidi" w:hAnsiTheme="majorBidi" w:cstheme="majorBidi"/>
        </w:rPr>
        <w:t>عالهودلك</w:t>
      </w:r>
      <w:proofErr w:type="spellEnd"/>
      <w:r w:rsidRPr="009B3483">
        <w:rPr>
          <w:rFonts w:asciiTheme="majorBidi" w:hAnsiTheme="majorBidi" w:cstheme="majorBidi"/>
        </w:rPr>
        <w:t xml:space="preserve"> </w:t>
      </w:r>
      <w:proofErr w:type="spellStart"/>
      <w:r w:rsidRPr="009B3483">
        <w:rPr>
          <w:rFonts w:asciiTheme="majorBidi" w:hAnsiTheme="majorBidi" w:cstheme="majorBidi"/>
        </w:rPr>
        <w:t>يا</w:t>
      </w:r>
      <w:proofErr w:type="spellEnd"/>
      <w:r w:rsidRPr="009B3483">
        <w:rPr>
          <w:rFonts w:asciiTheme="majorBidi" w:hAnsiTheme="majorBidi" w:cstheme="majorBidi"/>
        </w:rPr>
        <w:t xml:space="preserve"> </w:t>
      </w:r>
      <w:proofErr w:type="spellStart"/>
      <w:r w:rsidRPr="009B3483">
        <w:rPr>
          <w:rFonts w:asciiTheme="majorBidi" w:hAnsiTheme="majorBidi" w:cstheme="majorBidi"/>
        </w:rPr>
        <w:t>با</w:t>
      </w:r>
      <w:proofErr w:type="spellEnd"/>
    </w:p>
    <w:p w14:paraId="7D906776" w14:textId="77777777" w:rsidR="009B3483" w:rsidRPr="009B3483" w:rsidRDefault="009B3483" w:rsidP="009B3483">
      <w:pPr>
        <w:jc w:val="right"/>
        <w:rPr>
          <w:rFonts w:asciiTheme="majorBidi" w:hAnsiTheme="majorBidi" w:cstheme="majorBidi"/>
        </w:rPr>
      </w:pPr>
    </w:p>
    <w:p w14:paraId="0FCF43B2" w14:textId="3A515289" w:rsidR="007B2AD3" w:rsidRPr="009B3483" w:rsidRDefault="00000000" w:rsidP="009B3483">
      <w:pPr>
        <w:jc w:val="center"/>
        <w:rPr>
          <w:rFonts w:asciiTheme="majorBidi" w:hAnsiTheme="majorBidi" w:cstheme="majorBidi"/>
        </w:rPr>
      </w:pPr>
      <w:r w:rsidRPr="009B3483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9B3483">
        <w:rPr>
          <w:rFonts w:asciiTheme="majorBidi" w:hAnsiTheme="majorBidi" w:cstheme="majorBidi"/>
          <w:lang w:val="fr-FR"/>
        </w:rPr>
        <w:br/>
      </w:r>
      <w:r w:rsidRPr="009B3483">
        <w:rPr>
          <w:rFonts w:asciiTheme="majorBidi" w:hAnsiTheme="majorBidi" w:cstheme="majorBidi"/>
          <w:lang w:val="fr-FR"/>
        </w:rPr>
        <w:br/>
        <w:t>Type : Chant de protestation</w:t>
      </w:r>
      <w:r w:rsidRPr="009B3483">
        <w:rPr>
          <w:rFonts w:asciiTheme="majorBidi" w:hAnsiTheme="majorBidi" w:cstheme="majorBidi"/>
          <w:lang w:val="fr-FR"/>
        </w:rPr>
        <w:br/>
        <w:t>Genre : Populaire, satirique, engagé</w:t>
      </w:r>
      <w:r w:rsidRPr="009B3483">
        <w:rPr>
          <w:rFonts w:asciiTheme="majorBidi" w:hAnsiTheme="majorBidi" w:cstheme="majorBidi"/>
          <w:lang w:val="fr-FR"/>
        </w:rPr>
        <w:br/>
        <w:t>Date : 2011</w:t>
      </w:r>
      <w:r w:rsidRPr="009B3483">
        <w:rPr>
          <w:rFonts w:asciiTheme="majorBidi" w:hAnsiTheme="majorBidi" w:cstheme="majorBidi"/>
          <w:lang w:val="fr-FR"/>
        </w:rPr>
        <w:br/>
        <w:t>Lieu : Syrie</w:t>
      </w:r>
      <w:r w:rsidRPr="009B3483">
        <w:rPr>
          <w:rFonts w:asciiTheme="majorBidi" w:hAnsiTheme="majorBidi" w:cstheme="majorBidi"/>
          <w:lang w:val="fr-FR"/>
        </w:rPr>
        <w:br/>
        <w:t>Interprète : Anonyme</w:t>
      </w:r>
      <w:r w:rsidRPr="009B3483">
        <w:rPr>
          <w:rFonts w:asciiTheme="majorBidi" w:hAnsiTheme="majorBidi" w:cstheme="majorBidi"/>
          <w:lang w:val="fr-FR"/>
        </w:rPr>
        <w:br/>
        <w:t>Thématique : Révolte populaire, villes insurgées, ironie révolutionnaire</w:t>
      </w:r>
      <w:r w:rsidRPr="009B3483">
        <w:rPr>
          <w:rFonts w:asciiTheme="majorBidi" w:hAnsiTheme="majorBidi" w:cstheme="majorBidi"/>
          <w:lang w:val="fr-FR"/>
        </w:rPr>
        <w:br/>
        <w:t>Mots-clés : liberté, villes syriennes, slogans, Assad</w:t>
      </w:r>
      <w:r w:rsidRPr="009B3483">
        <w:rPr>
          <w:rFonts w:asciiTheme="majorBidi" w:hAnsiTheme="majorBidi" w:cstheme="majorBidi"/>
          <w:lang w:val="fr-FR"/>
        </w:rPr>
        <w:br/>
        <w:t>Contexte : Ce chant énumère les villes syriennes insurgées en leur rendant hommage, sur un ton à la fois populaire et ironique. Il est représentatif du début du soulèvement de 2011 et de l'esprit de solidarité entre les régions.</w:t>
      </w:r>
      <w:r w:rsidRPr="009B3483">
        <w:rPr>
          <w:rFonts w:asciiTheme="majorBidi" w:hAnsiTheme="majorBidi" w:cstheme="majorBidi"/>
          <w:lang w:val="fr-FR"/>
        </w:rPr>
        <w:br/>
      </w:r>
      <w:r w:rsidRPr="009B3483">
        <w:rPr>
          <w:rFonts w:asciiTheme="majorBidi" w:hAnsiTheme="majorBidi" w:cstheme="majorBidi"/>
        </w:rPr>
        <w:t xml:space="preserve">Source : </w:t>
      </w:r>
      <w:hyperlink r:id="rId6" w:history="1">
        <w:r w:rsidRPr="009B3483">
          <w:rPr>
            <w:rStyle w:val="Lienhypertexte"/>
            <w:rFonts w:asciiTheme="majorBidi" w:hAnsiTheme="majorBidi" w:cstheme="majorBidi"/>
          </w:rPr>
          <w:t>https://syrianmemory.org/archive/songs/5f2bcf44194f610001acbd5d</w:t>
        </w:r>
      </w:hyperlink>
    </w:p>
    <w:sectPr w:rsidR="007B2AD3" w:rsidRPr="009B3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072392">
    <w:abstractNumId w:val="8"/>
  </w:num>
  <w:num w:numId="2" w16cid:durableId="820122951">
    <w:abstractNumId w:val="6"/>
  </w:num>
  <w:num w:numId="3" w16cid:durableId="347373194">
    <w:abstractNumId w:val="5"/>
  </w:num>
  <w:num w:numId="4" w16cid:durableId="1394281339">
    <w:abstractNumId w:val="4"/>
  </w:num>
  <w:num w:numId="5" w16cid:durableId="2055735673">
    <w:abstractNumId w:val="7"/>
  </w:num>
  <w:num w:numId="6" w16cid:durableId="617564770">
    <w:abstractNumId w:val="3"/>
  </w:num>
  <w:num w:numId="7" w16cid:durableId="673990635">
    <w:abstractNumId w:val="2"/>
  </w:num>
  <w:num w:numId="8" w16cid:durableId="671571192">
    <w:abstractNumId w:val="1"/>
  </w:num>
  <w:num w:numId="9" w16cid:durableId="69704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2AD3"/>
    <w:rsid w:val="009B3483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BF8EE1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B348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3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2bcf44194f610001acbd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2025-06-04T20:56:00Z</dcterms:created>
  <dcterms:modified xsi:type="dcterms:W3CDTF">2025-06-04T20:56:00Z</dcterms:modified>
  <cp:category/>
</cp:coreProperties>
</file>