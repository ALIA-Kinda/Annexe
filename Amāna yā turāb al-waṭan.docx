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8E1EC" w14:textId="77777777" w:rsidR="00CD49CE" w:rsidRDefault="00000000">
      <w:pPr>
        <w:jc w:val="center"/>
      </w:pPr>
      <w:r>
        <w:rPr>
          <w:color w:val="006400"/>
          <w:sz w:val="32"/>
        </w:rPr>
        <w:t>أمانة يا تراب الوطن</w:t>
      </w:r>
    </w:p>
    <w:p w14:paraId="40CFC2BF" w14:textId="77777777" w:rsidR="00CD49CE" w:rsidRPr="00044691" w:rsidRDefault="00000000">
      <w:pPr>
        <w:jc w:val="center"/>
        <w:rPr>
          <w:rFonts w:asciiTheme="majorBidi" w:hAnsiTheme="majorBidi" w:cstheme="majorBidi"/>
        </w:rPr>
      </w:pPr>
      <w:r w:rsidRPr="00044691">
        <w:rPr>
          <w:rFonts w:asciiTheme="majorBidi" w:hAnsiTheme="majorBidi" w:cstheme="majorBidi"/>
          <w:sz w:val="24"/>
        </w:rPr>
        <w:t>Amāna yā turāb al-waṭan</w:t>
      </w:r>
    </w:p>
    <w:p w14:paraId="7D6EF313" w14:textId="77777777" w:rsidR="00CD49CE" w:rsidRPr="00044691" w:rsidRDefault="00000000" w:rsidP="00044691">
      <w:pPr>
        <w:jc w:val="right"/>
        <w:rPr>
          <w:rFonts w:asciiTheme="majorBidi" w:hAnsiTheme="majorBidi" w:cstheme="majorBidi"/>
        </w:rPr>
      </w:pPr>
      <w:r w:rsidRPr="00044691">
        <w:rPr>
          <w:rFonts w:asciiTheme="majorBidi" w:hAnsiTheme="majorBidi" w:cstheme="majorBidi"/>
        </w:rPr>
        <w:t>عطيهم من عيون الوطن دمعة</w:t>
      </w:r>
      <w:r w:rsidRPr="00044691">
        <w:rPr>
          <w:rFonts w:asciiTheme="majorBidi" w:hAnsiTheme="majorBidi" w:cstheme="majorBidi"/>
        </w:rPr>
        <w:br/>
        <w:t>وألف بوسة من شفاه حرية</w:t>
      </w:r>
      <w:r w:rsidRPr="00044691">
        <w:rPr>
          <w:rFonts w:asciiTheme="majorBidi" w:hAnsiTheme="majorBidi" w:cstheme="majorBidi"/>
        </w:rPr>
        <w:br/>
        <w:t>أمان أمان آمان آمان</w:t>
      </w:r>
      <w:r w:rsidRPr="00044691">
        <w:rPr>
          <w:rFonts w:asciiTheme="majorBidi" w:hAnsiTheme="majorBidi" w:cstheme="majorBidi"/>
        </w:rPr>
        <w:br/>
        <w:t>نعم سوري أنا وإنتي أهل لي</w:t>
      </w:r>
      <w:r w:rsidRPr="00044691">
        <w:rPr>
          <w:rFonts w:asciiTheme="majorBidi" w:hAnsiTheme="majorBidi" w:cstheme="majorBidi"/>
        </w:rPr>
        <w:br/>
        <w:t>نعم سوري أنا وأنتي أهل لي</w:t>
      </w:r>
      <w:r w:rsidRPr="00044691">
        <w:rPr>
          <w:rFonts w:asciiTheme="majorBidi" w:hAnsiTheme="majorBidi" w:cstheme="majorBidi"/>
        </w:rPr>
        <w:br/>
        <w:t>بلادي كافي بدمعك تهلي</w:t>
      </w:r>
      <w:r w:rsidRPr="00044691">
        <w:rPr>
          <w:rFonts w:asciiTheme="majorBidi" w:hAnsiTheme="majorBidi" w:cstheme="majorBidi"/>
        </w:rPr>
        <w:br/>
        <w:t>بلادي بــــــلادي بــــــــــــــلادي</w:t>
      </w:r>
      <w:r w:rsidRPr="00044691">
        <w:rPr>
          <w:rFonts w:asciiTheme="majorBidi" w:hAnsiTheme="majorBidi" w:cstheme="majorBidi"/>
        </w:rPr>
        <w:br/>
        <w:t>نعم سوري أنا وأنتي أهل لي</w:t>
      </w:r>
      <w:r w:rsidRPr="00044691">
        <w:rPr>
          <w:rFonts w:asciiTheme="majorBidi" w:hAnsiTheme="majorBidi" w:cstheme="majorBidi"/>
        </w:rPr>
        <w:br/>
        <w:t>بلادي كافي بدمعة تهلي</w:t>
      </w:r>
      <w:r w:rsidRPr="00044691">
        <w:rPr>
          <w:rFonts w:asciiTheme="majorBidi" w:hAnsiTheme="majorBidi" w:cstheme="majorBidi"/>
        </w:rPr>
        <w:br/>
        <w:t>لأجل حريتش بالموت أهل لي</w:t>
      </w:r>
      <w:r w:rsidRPr="00044691">
        <w:rPr>
          <w:rFonts w:asciiTheme="majorBidi" w:hAnsiTheme="majorBidi" w:cstheme="majorBidi"/>
        </w:rPr>
        <w:br/>
        <w:t>لأن روحي إلتش أصغر هدية</w:t>
      </w:r>
      <w:r w:rsidRPr="00044691">
        <w:rPr>
          <w:rFonts w:asciiTheme="majorBidi" w:hAnsiTheme="majorBidi" w:cstheme="majorBidi"/>
        </w:rPr>
        <w:br/>
        <w:t>آمان آمــــــــــان آمــــــــان</w:t>
      </w:r>
      <w:r w:rsidRPr="00044691">
        <w:rPr>
          <w:rFonts w:asciiTheme="majorBidi" w:hAnsiTheme="majorBidi" w:cstheme="majorBidi"/>
        </w:rPr>
        <w:br/>
        <w:t>إخذلوك الخاينين وين تالي</w:t>
      </w:r>
      <w:r w:rsidRPr="00044691">
        <w:rPr>
          <w:rFonts w:asciiTheme="majorBidi" w:hAnsiTheme="majorBidi" w:cstheme="majorBidi"/>
        </w:rPr>
        <w:br/>
        <w:t>إخذلوك الخاينين وين يما تالي</w:t>
      </w:r>
      <w:r w:rsidRPr="00044691">
        <w:rPr>
          <w:rFonts w:asciiTheme="majorBidi" w:hAnsiTheme="majorBidi" w:cstheme="majorBidi"/>
        </w:rPr>
        <w:br/>
        <w:t>شعوب وما بقى تاليها تالي</w:t>
      </w:r>
      <w:r w:rsidRPr="00044691">
        <w:rPr>
          <w:rFonts w:asciiTheme="majorBidi" w:hAnsiTheme="majorBidi" w:cstheme="majorBidi"/>
        </w:rPr>
        <w:br/>
        <w:t>لك يا أهل حمص توكلوا على الله</w:t>
      </w:r>
      <w:r w:rsidRPr="00044691">
        <w:rPr>
          <w:rFonts w:asciiTheme="majorBidi" w:hAnsiTheme="majorBidi" w:cstheme="majorBidi"/>
        </w:rPr>
        <w:br/>
        <w:t>أول وتالي</w:t>
      </w:r>
      <w:r w:rsidRPr="00044691">
        <w:rPr>
          <w:rFonts w:asciiTheme="majorBidi" w:hAnsiTheme="majorBidi" w:cstheme="majorBidi"/>
        </w:rPr>
        <w:br/>
        <w:t>بدينا وننتهي بصوت حريـــــــة</w:t>
      </w:r>
      <w:r w:rsidRPr="00044691">
        <w:rPr>
          <w:rFonts w:asciiTheme="majorBidi" w:hAnsiTheme="majorBidi" w:cstheme="majorBidi"/>
        </w:rPr>
        <w:br/>
        <w:t>آمان آمانا آمــــــــــــانا</w:t>
      </w:r>
      <w:r w:rsidRPr="00044691">
        <w:rPr>
          <w:rFonts w:asciiTheme="majorBidi" w:hAnsiTheme="majorBidi" w:cstheme="majorBidi"/>
        </w:rPr>
        <w:br/>
        <w:t>آمانا يا تراب الوطن سلم</w:t>
      </w:r>
      <w:r w:rsidRPr="00044691">
        <w:rPr>
          <w:rFonts w:asciiTheme="majorBidi" w:hAnsiTheme="majorBidi" w:cstheme="majorBidi"/>
        </w:rPr>
        <w:br/>
        <w:t>على الشهداء ضمهم بحنية</w:t>
      </w:r>
      <w:r w:rsidRPr="00044691">
        <w:rPr>
          <w:rFonts w:asciiTheme="majorBidi" w:hAnsiTheme="majorBidi" w:cstheme="majorBidi"/>
        </w:rPr>
        <w:br/>
        <w:t>عطيهم من عيون الوطن دمعة</w:t>
      </w:r>
      <w:r w:rsidRPr="00044691">
        <w:rPr>
          <w:rFonts w:asciiTheme="majorBidi" w:hAnsiTheme="majorBidi" w:cstheme="majorBidi"/>
        </w:rPr>
        <w:br/>
        <w:t>وألف بوسة من شفاه حرية</w:t>
      </w:r>
      <w:r w:rsidRPr="00044691">
        <w:rPr>
          <w:rFonts w:asciiTheme="majorBidi" w:hAnsiTheme="majorBidi" w:cstheme="majorBidi"/>
        </w:rPr>
        <w:br/>
        <w:t>وعلى جبين أبو عناد وديني بوسات</w:t>
      </w:r>
      <w:r w:rsidRPr="00044691">
        <w:rPr>
          <w:rFonts w:asciiTheme="majorBidi" w:hAnsiTheme="majorBidi" w:cstheme="majorBidi"/>
        </w:rPr>
        <w:br/>
        <w:t>بارك له بالشهادة في فوز جنات</w:t>
      </w:r>
      <w:r w:rsidRPr="00044691">
        <w:rPr>
          <w:rFonts w:asciiTheme="majorBidi" w:hAnsiTheme="majorBidi" w:cstheme="majorBidi"/>
        </w:rPr>
        <w:br/>
        <w:t>يا درعا الثورة يا نسم الكرامة</w:t>
      </w:r>
      <w:r w:rsidRPr="00044691">
        <w:rPr>
          <w:rFonts w:asciiTheme="majorBidi" w:hAnsiTheme="majorBidi" w:cstheme="majorBidi"/>
        </w:rPr>
        <w:br/>
        <w:t>ترى دمك يضل دين عليا</w:t>
      </w:r>
      <w:r w:rsidRPr="00044691">
        <w:rPr>
          <w:rFonts w:asciiTheme="majorBidi" w:hAnsiTheme="majorBidi" w:cstheme="majorBidi"/>
        </w:rPr>
        <w:br/>
        <w:t>ترى دمك يضل دينا عليا</w:t>
      </w:r>
      <w:r w:rsidRPr="00044691">
        <w:rPr>
          <w:rFonts w:asciiTheme="majorBidi" w:hAnsiTheme="majorBidi" w:cstheme="majorBidi"/>
        </w:rPr>
        <w:br/>
        <w:t>أمانة يا تراب الوطن سلم</w:t>
      </w:r>
      <w:r w:rsidRPr="00044691">
        <w:rPr>
          <w:rFonts w:asciiTheme="majorBidi" w:hAnsiTheme="majorBidi" w:cstheme="majorBidi"/>
        </w:rPr>
        <w:br/>
        <w:t>على حبابي وضمهم بحنية</w:t>
      </w:r>
      <w:r w:rsidRPr="00044691">
        <w:rPr>
          <w:rFonts w:asciiTheme="majorBidi" w:hAnsiTheme="majorBidi" w:cstheme="majorBidi"/>
        </w:rPr>
        <w:br/>
        <w:t>عطيهم من عيون الوطن دمعة</w:t>
      </w:r>
      <w:r w:rsidRPr="00044691">
        <w:rPr>
          <w:rFonts w:asciiTheme="majorBidi" w:hAnsiTheme="majorBidi" w:cstheme="majorBidi"/>
        </w:rPr>
        <w:br/>
        <w:t>وألف بوسة من شفاه حرية</w:t>
      </w:r>
      <w:r w:rsidRPr="00044691">
        <w:rPr>
          <w:rFonts w:asciiTheme="majorBidi" w:hAnsiTheme="majorBidi" w:cstheme="majorBidi"/>
        </w:rPr>
        <w:br/>
        <w:t>هنيئاً يا بطل حسين الحسين</w:t>
      </w:r>
      <w:r w:rsidRPr="00044691">
        <w:rPr>
          <w:rFonts w:asciiTheme="majorBidi" w:hAnsiTheme="majorBidi" w:cstheme="majorBidi"/>
        </w:rPr>
        <w:br/>
        <w:t>بغيابك يا أبو محمد بكتش كل عين</w:t>
      </w:r>
      <w:r w:rsidRPr="00044691">
        <w:rPr>
          <w:rFonts w:asciiTheme="majorBidi" w:hAnsiTheme="majorBidi" w:cstheme="majorBidi"/>
        </w:rPr>
        <w:br/>
        <w:t>يوم الثورة بعدك صاير سنين</w:t>
      </w:r>
      <w:r w:rsidRPr="00044691">
        <w:rPr>
          <w:rFonts w:asciiTheme="majorBidi" w:hAnsiTheme="majorBidi" w:cstheme="majorBidi"/>
        </w:rPr>
        <w:br/>
        <w:t>عنوان الشهامة والحمية</w:t>
      </w:r>
      <w:r w:rsidRPr="00044691">
        <w:rPr>
          <w:rFonts w:asciiTheme="majorBidi" w:hAnsiTheme="majorBidi" w:cstheme="majorBidi"/>
        </w:rPr>
        <w:br/>
        <w:t>يا عنوان الشهامة والحمية</w:t>
      </w:r>
      <w:r w:rsidRPr="00044691">
        <w:rPr>
          <w:rFonts w:asciiTheme="majorBidi" w:hAnsiTheme="majorBidi" w:cstheme="majorBidi"/>
        </w:rPr>
        <w:br/>
        <w:t>أمانة يا تراب الوطن سلم</w:t>
      </w:r>
      <w:r w:rsidRPr="00044691">
        <w:rPr>
          <w:rFonts w:asciiTheme="majorBidi" w:hAnsiTheme="majorBidi" w:cstheme="majorBidi"/>
        </w:rPr>
        <w:br/>
        <w:t>على الشهداء وضمهم بحرية</w:t>
      </w:r>
      <w:r w:rsidRPr="00044691">
        <w:rPr>
          <w:rFonts w:asciiTheme="majorBidi" w:hAnsiTheme="majorBidi" w:cstheme="majorBidi"/>
        </w:rPr>
        <w:br/>
        <w:t>عطيهم من عيون الوطن دمعة</w:t>
      </w:r>
      <w:r w:rsidRPr="00044691">
        <w:rPr>
          <w:rFonts w:asciiTheme="majorBidi" w:hAnsiTheme="majorBidi" w:cstheme="majorBidi"/>
        </w:rPr>
        <w:br/>
      </w:r>
      <w:r w:rsidRPr="00044691">
        <w:rPr>
          <w:rFonts w:asciiTheme="majorBidi" w:hAnsiTheme="majorBidi" w:cstheme="majorBidi"/>
        </w:rPr>
        <w:lastRenderedPageBreak/>
        <w:t>وألف بوسة من شفاه حرية</w:t>
      </w:r>
      <w:r w:rsidRPr="00044691">
        <w:rPr>
          <w:rFonts w:asciiTheme="majorBidi" w:hAnsiTheme="majorBidi" w:cstheme="majorBidi"/>
        </w:rPr>
        <w:br/>
        <w:t>أبو غزوان مبروك الشهادة</w:t>
      </w:r>
      <w:r w:rsidRPr="00044691">
        <w:rPr>
          <w:rFonts w:asciiTheme="majorBidi" w:hAnsiTheme="majorBidi" w:cstheme="majorBidi"/>
        </w:rPr>
        <w:br/>
        <w:t>يا تاج الثورة يا سيف القيادة</w:t>
      </w:r>
      <w:r w:rsidRPr="00044691">
        <w:rPr>
          <w:rFonts w:asciiTheme="majorBidi" w:hAnsiTheme="majorBidi" w:cstheme="majorBidi"/>
        </w:rPr>
        <w:br/>
        <w:t>بصدر هذا الوطن تبقى قلادة</w:t>
      </w:r>
      <w:r w:rsidRPr="00044691">
        <w:rPr>
          <w:rFonts w:asciiTheme="majorBidi" w:hAnsiTheme="majorBidi" w:cstheme="majorBidi"/>
        </w:rPr>
        <w:br/>
        <w:t>واسمك للوطن أحلى غنية</w:t>
      </w:r>
      <w:r w:rsidRPr="00044691">
        <w:rPr>
          <w:rFonts w:asciiTheme="majorBidi" w:hAnsiTheme="majorBidi" w:cstheme="majorBidi"/>
        </w:rPr>
        <w:br/>
        <w:t>اسمك للوطن أحلى غنية</w:t>
      </w:r>
      <w:r w:rsidRPr="00044691">
        <w:rPr>
          <w:rFonts w:asciiTheme="majorBidi" w:hAnsiTheme="majorBidi" w:cstheme="majorBidi"/>
        </w:rPr>
        <w:br/>
        <w:t>أمانة يا تراب الوطن سلم</w:t>
      </w:r>
      <w:r w:rsidRPr="00044691">
        <w:rPr>
          <w:rFonts w:asciiTheme="majorBidi" w:hAnsiTheme="majorBidi" w:cstheme="majorBidi"/>
        </w:rPr>
        <w:br/>
        <w:t>على حبابي وضمهم بحنية</w:t>
      </w:r>
      <w:r w:rsidRPr="00044691">
        <w:rPr>
          <w:rFonts w:asciiTheme="majorBidi" w:hAnsiTheme="majorBidi" w:cstheme="majorBidi"/>
        </w:rPr>
        <w:br/>
        <w:t>عطيهم من عيون الوطن دمعة</w:t>
      </w:r>
      <w:r w:rsidRPr="00044691">
        <w:rPr>
          <w:rFonts w:asciiTheme="majorBidi" w:hAnsiTheme="majorBidi" w:cstheme="majorBidi"/>
        </w:rPr>
        <w:br/>
        <w:t>وألف بوسة من شفاه حرية</w:t>
      </w:r>
      <w:r w:rsidRPr="00044691">
        <w:rPr>
          <w:rFonts w:asciiTheme="majorBidi" w:hAnsiTheme="majorBidi" w:cstheme="majorBidi"/>
        </w:rPr>
        <w:br/>
        <w:t>ولله ودعتك وداعة</w:t>
      </w:r>
      <w:r w:rsidRPr="00044691">
        <w:rPr>
          <w:rFonts w:asciiTheme="majorBidi" w:hAnsiTheme="majorBidi" w:cstheme="majorBidi"/>
        </w:rPr>
        <w:br/>
        <w:t>بجاه المصطفى زيد الشفاعة</w:t>
      </w:r>
      <w:r w:rsidRPr="00044691">
        <w:rPr>
          <w:rFonts w:asciiTheme="majorBidi" w:hAnsiTheme="majorBidi" w:cstheme="majorBidi"/>
        </w:rPr>
        <w:br/>
        <w:t>شهيد أبو عرب يا رمح الشجاعة</w:t>
      </w:r>
      <w:r w:rsidRPr="00044691">
        <w:rPr>
          <w:rFonts w:asciiTheme="majorBidi" w:hAnsiTheme="majorBidi" w:cstheme="majorBidi"/>
        </w:rPr>
        <w:br/>
        <w:t>عسى روحه بجنات رضية</w:t>
      </w:r>
      <w:r w:rsidRPr="00044691">
        <w:rPr>
          <w:rFonts w:asciiTheme="majorBidi" w:hAnsiTheme="majorBidi" w:cstheme="majorBidi"/>
        </w:rPr>
        <w:br/>
        <w:t>عسى روحه بجنات رضية</w:t>
      </w:r>
      <w:r w:rsidRPr="00044691">
        <w:rPr>
          <w:rFonts w:asciiTheme="majorBidi" w:hAnsiTheme="majorBidi" w:cstheme="majorBidi"/>
        </w:rPr>
        <w:br/>
        <w:t>أمانة يا تراب الوطن سلم</w:t>
      </w:r>
      <w:r w:rsidRPr="00044691">
        <w:rPr>
          <w:rFonts w:asciiTheme="majorBidi" w:hAnsiTheme="majorBidi" w:cstheme="majorBidi"/>
        </w:rPr>
        <w:br/>
        <w:t>على حبابي وضمهم بحنية</w:t>
      </w:r>
      <w:r w:rsidRPr="00044691">
        <w:rPr>
          <w:rFonts w:asciiTheme="majorBidi" w:hAnsiTheme="majorBidi" w:cstheme="majorBidi"/>
        </w:rPr>
        <w:br/>
        <w:t>عطيهم من عيون الوطن دمعة</w:t>
      </w:r>
      <w:r w:rsidRPr="00044691">
        <w:rPr>
          <w:rFonts w:asciiTheme="majorBidi" w:hAnsiTheme="majorBidi" w:cstheme="majorBidi"/>
        </w:rPr>
        <w:br/>
        <w:t>وألف بوسة من شفاه حرية</w:t>
      </w:r>
      <w:r w:rsidRPr="00044691">
        <w:rPr>
          <w:rFonts w:asciiTheme="majorBidi" w:hAnsiTheme="majorBidi" w:cstheme="majorBidi"/>
        </w:rPr>
        <w:br/>
        <w:t>مبارك لك مبارك لك يا عمار</w:t>
      </w:r>
      <w:r w:rsidRPr="00044691">
        <w:rPr>
          <w:rFonts w:asciiTheme="majorBidi" w:hAnsiTheme="majorBidi" w:cstheme="majorBidi"/>
        </w:rPr>
        <w:br/>
        <w:t>يا ابن سالم يا خلفة الأبرار</w:t>
      </w:r>
      <w:r w:rsidRPr="00044691">
        <w:rPr>
          <w:rFonts w:asciiTheme="majorBidi" w:hAnsiTheme="majorBidi" w:cstheme="majorBidi"/>
        </w:rPr>
        <w:br/>
        <w:t>يا من رحت الوليد وصرت له جار</w:t>
      </w:r>
      <w:r w:rsidRPr="00044691">
        <w:rPr>
          <w:rFonts w:asciiTheme="majorBidi" w:hAnsiTheme="majorBidi" w:cstheme="majorBidi"/>
        </w:rPr>
        <w:br/>
        <w:t>أمانة تبلغه مني تحية</w:t>
      </w:r>
      <w:r w:rsidRPr="00044691">
        <w:rPr>
          <w:rFonts w:asciiTheme="majorBidi" w:hAnsiTheme="majorBidi" w:cstheme="majorBidi"/>
        </w:rPr>
        <w:br/>
        <w:t>أمانة تبلغه مني تحية</w:t>
      </w:r>
      <w:r w:rsidRPr="00044691">
        <w:rPr>
          <w:rFonts w:asciiTheme="majorBidi" w:hAnsiTheme="majorBidi" w:cstheme="majorBidi"/>
        </w:rPr>
        <w:br/>
        <w:t>أمانة يا تراب الوطن سلم</w:t>
      </w:r>
      <w:r w:rsidRPr="00044691">
        <w:rPr>
          <w:rFonts w:asciiTheme="majorBidi" w:hAnsiTheme="majorBidi" w:cstheme="majorBidi"/>
        </w:rPr>
        <w:br/>
        <w:t>على الشهداء ضمهم بحنية</w:t>
      </w:r>
      <w:r w:rsidRPr="00044691">
        <w:rPr>
          <w:rFonts w:asciiTheme="majorBidi" w:hAnsiTheme="majorBidi" w:cstheme="majorBidi"/>
        </w:rPr>
        <w:br/>
        <w:t>عطيهم من عيون الوطن دمعة</w:t>
      </w:r>
      <w:r w:rsidRPr="00044691">
        <w:rPr>
          <w:rFonts w:asciiTheme="majorBidi" w:hAnsiTheme="majorBidi" w:cstheme="majorBidi"/>
        </w:rPr>
        <w:br/>
        <w:t>وألف بوسة من شفاه حرية</w:t>
      </w:r>
      <w:r w:rsidRPr="00044691">
        <w:rPr>
          <w:rFonts w:asciiTheme="majorBidi" w:hAnsiTheme="majorBidi" w:cstheme="majorBidi"/>
        </w:rPr>
        <w:br/>
        <w:t>شهيدك حمص مبروكن ومبروك</w:t>
      </w:r>
      <w:r w:rsidRPr="00044691">
        <w:rPr>
          <w:rFonts w:asciiTheme="majorBidi" w:hAnsiTheme="majorBidi" w:cstheme="majorBidi"/>
        </w:rPr>
        <w:br/>
        <w:t>سوريا وشعبها فوزك يهنون</w:t>
      </w:r>
      <w:r w:rsidRPr="00044691">
        <w:rPr>
          <w:rFonts w:asciiTheme="majorBidi" w:hAnsiTheme="majorBidi" w:cstheme="majorBidi"/>
        </w:rPr>
        <w:br/>
        <w:t>رحت بغيابك خليتني متروك</w:t>
      </w:r>
      <w:r w:rsidRPr="00044691">
        <w:rPr>
          <w:rFonts w:asciiTheme="majorBidi" w:hAnsiTheme="majorBidi" w:cstheme="majorBidi"/>
        </w:rPr>
        <w:br/>
        <w:t>عسى روحك عند ربها رضية</w:t>
      </w:r>
      <w:r w:rsidRPr="00044691">
        <w:rPr>
          <w:rFonts w:asciiTheme="majorBidi" w:hAnsiTheme="majorBidi" w:cstheme="majorBidi"/>
        </w:rPr>
        <w:br/>
        <w:t>عسى روحك عند ربها رضية</w:t>
      </w:r>
      <w:r w:rsidRPr="00044691">
        <w:rPr>
          <w:rFonts w:asciiTheme="majorBidi" w:hAnsiTheme="majorBidi" w:cstheme="majorBidi"/>
        </w:rPr>
        <w:br/>
        <w:t>أمانة يا تراب الوطن سلم</w:t>
      </w:r>
      <w:r w:rsidRPr="00044691">
        <w:rPr>
          <w:rFonts w:asciiTheme="majorBidi" w:hAnsiTheme="majorBidi" w:cstheme="majorBidi"/>
        </w:rPr>
        <w:br/>
        <w:t>على الشهداء ضمهم بحنية</w:t>
      </w:r>
      <w:r w:rsidRPr="00044691">
        <w:rPr>
          <w:rFonts w:asciiTheme="majorBidi" w:hAnsiTheme="majorBidi" w:cstheme="majorBidi"/>
        </w:rPr>
        <w:br/>
        <w:t>عطيهم من عيون الوطن دمعة</w:t>
      </w:r>
      <w:r w:rsidRPr="00044691">
        <w:rPr>
          <w:rFonts w:asciiTheme="majorBidi" w:hAnsiTheme="majorBidi" w:cstheme="majorBidi"/>
        </w:rPr>
        <w:br/>
        <w:t>وألف بوسة من شفاه حرية</w:t>
      </w:r>
      <w:r w:rsidRPr="00044691">
        <w:rPr>
          <w:rFonts w:asciiTheme="majorBidi" w:hAnsiTheme="majorBidi" w:cstheme="majorBidi"/>
        </w:rPr>
        <w:br/>
        <w:t>أمانة يا تراب الوطن سلم</w:t>
      </w:r>
      <w:r w:rsidRPr="00044691">
        <w:rPr>
          <w:rFonts w:asciiTheme="majorBidi" w:hAnsiTheme="majorBidi" w:cstheme="majorBidi"/>
        </w:rPr>
        <w:br/>
        <w:t>على الشهداء ضمهم بحنية</w:t>
      </w:r>
      <w:r w:rsidRPr="00044691">
        <w:rPr>
          <w:rFonts w:asciiTheme="majorBidi" w:hAnsiTheme="majorBidi" w:cstheme="majorBidi"/>
        </w:rPr>
        <w:br/>
        <w:t>عطيهم من عيون الوطن دمعة</w:t>
      </w:r>
      <w:r w:rsidRPr="00044691">
        <w:rPr>
          <w:rFonts w:asciiTheme="majorBidi" w:hAnsiTheme="majorBidi" w:cstheme="majorBidi"/>
        </w:rPr>
        <w:br/>
        <w:t>وألف بوسة من شفاه حرية</w:t>
      </w:r>
    </w:p>
    <w:p w14:paraId="3BBD7032" w14:textId="77777777" w:rsidR="00044691" w:rsidRDefault="00044691">
      <w:pPr>
        <w:rPr>
          <w:rFonts w:asciiTheme="majorBidi" w:hAnsiTheme="majorBidi" w:cstheme="majorBidi"/>
          <w:rtl/>
          <w:lang w:val="fr-FR"/>
        </w:rPr>
      </w:pPr>
    </w:p>
    <w:p w14:paraId="24700A01" w14:textId="5B1545BA" w:rsidR="00CD49CE" w:rsidRPr="00044691" w:rsidRDefault="00000000" w:rsidP="00044691">
      <w:pPr>
        <w:jc w:val="center"/>
        <w:rPr>
          <w:rFonts w:asciiTheme="majorBidi" w:hAnsiTheme="majorBidi" w:cstheme="majorBidi"/>
        </w:rPr>
      </w:pPr>
      <w:r w:rsidRPr="00044691">
        <w:rPr>
          <w:rFonts w:asciiTheme="majorBidi" w:hAnsiTheme="majorBidi" w:cstheme="majorBidi"/>
          <w:color w:val="4F6228" w:themeColor="accent3" w:themeShade="80"/>
          <w:lang w:val="fr-FR"/>
        </w:rPr>
        <w:lastRenderedPageBreak/>
        <w:t>Métadonnées</w:t>
      </w:r>
      <w:r w:rsidRPr="00044691">
        <w:rPr>
          <w:rFonts w:asciiTheme="majorBidi" w:hAnsiTheme="majorBidi" w:cstheme="majorBidi"/>
          <w:lang w:val="fr-FR"/>
        </w:rPr>
        <w:br/>
      </w:r>
      <w:r w:rsidRPr="00044691">
        <w:rPr>
          <w:rFonts w:asciiTheme="majorBidi" w:hAnsiTheme="majorBidi" w:cstheme="majorBidi"/>
          <w:lang w:val="fr-FR"/>
        </w:rPr>
        <w:br/>
        <w:t>Type : Chant d’hommage</w:t>
      </w:r>
      <w:r w:rsidRPr="00044691">
        <w:rPr>
          <w:rFonts w:asciiTheme="majorBidi" w:hAnsiTheme="majorBidi" w:cstheme="majorBidi"/>
          <w:lang w:val="fr-FR"/>
        </w:rPr>
        <w:br/>
        <w:t>Genre : Patriotique, émotionnel</w:t>
      </w:r>
      <w:r w:rsidRPr="00044691">
        <w:rPr>
          <w:rFonts w:asciiTheme="majorBidi" w:hAnsiTheme="majorBidi" w:cstheme="majorBidi"/>
          <w:lang w:val="fr-FR"/>
        </w:rPr>
        <w:br/>
        <w:t>Date : 2012</w:t>
      </w:r>
      <w:r w:rsidRPr="00044691">
        <w:rPr>
          <w:rFonts w:asciiTheme="majorBidi" w:hAnsiTheme="majorBidi" w:cstheme="majorBidi"/>
          <w:lang w:val="fr-FR"/>
        </w:rPr>
        <w:br/>
        <w:t>Lieu : Syrie (Homs)</w:t>
      </w:r>
      <w:r w:rsidRPr="00044691">
        <w:rPr>
          <w:rFonts w:asciiTheme="majorBidi" w:hAnsiTheme="majorBidi" w:cstheme="majorBidi"/>
          <w:lang w:val="fr-FR"/>
        </w:rPr>
        <w:br/>
        <w:t>Interprète : Anonyme</w:t>
      </w:r>
      <w:r w:rsidRPr="00044691">
        <w:rPr>
          <w:rFonts w:asciiTheme="majorBidi" w:hAnsiTheme="majorBidi" w:cstheme="majorBidi"/>
          <w:lang w:val="fr-FR"/>
        </w:rPr>
        <w:br/>
        <w:t>Thématique : Martyrs, deuil, fidélité au pays</w:t>
      </w:r>
      <w:r w:rsidRPr="00044691">
        <w:rPr>
          <w:rFonts w:asciiTheme="majorBidi" w:hAnsiTheme="majorBidi" w:cstheme="majorBidi"/>
          <w:lang w:val="fr-FR"/>
        </w:rPr>
        <w:br/>
        <w:t>Mots-clés : Homs, martyrs, hommage, liberté, serment</w:t>
      </w:r>
      <w:r w:rsidRPr="00044691">
        <w:rPr>
          <w:rFonts w:asciiTheme="majorBidi" w:hAnsiTheme="majorBidi" w:cstheme="majorBidi"/>
          <w:lang w:val="fr-FR"/>
        </w:rPr>
        <w:br/>
        <w:t>Contexte : Ce chant est un hommage lyrique aux martyrs syriens, en particulier ceux de Homs. Il exprime une promesse de ne pas oublier leur sacrifice, avec des images sensibles de terre, de larmes et d’amour patriotique.</w:t>
      </w:r>
      <w:r w:rsidRPr="00044691">
        <w:rPr>
          <w:rFonts w:asciiTheme="majorBidi" w:hAnsiTheme="majorBidi" w:cstheme="majorBidi"/>
          <w:lang w:val="fr-FR"/>
        </w:rPr>
        <w:br/>
      </w:r>
      <w:r w:rsidRPr="00044691">
        <w:rPr>
          <w:rFonts w:asciiTheme="majorBidi" w:hAnsiTheme="majorBidi" w:cstheme="majorBidi"/>
        </w:rPr>
        <w:t xml:space="preserve">Source : </w:t>
      </w:r>
      <w:hyperlink r:id="rId6" w:history="1">
        <w:r w:rsidRPr="00044691">
          <w:rPr>
            <w:rStyle w:val="Lienhypertexte"/>
            <w:rFonts w:asciiTheme="majorBidi" w:hAnsiTheme="majorBidi" w:cstheme="majorBidi"/>
          </w:rPr>
          <w:t>https://syrianmemory.org/archive/songs/61385c0af5f1800001bdc31d</w:t>
        </w:r>
      </w:hyperlink>
    </w:p>
    <w:sectPr w:rsidR="00CD49CE" w:rsidRPr="000446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187715990">
    <w:abstractNumId w:val="8"/>
  </w:num>
  <w:num w:numId="2" w16cid:durableId="320624485">
    <w:abstractNumId w:val="6"/>
  </w:num>
  <w:num w:numId="3" w16cid:durableId="1095126237">
    <w:abstractNumId w:val="5"/>
  </w:num>
  <w:num w:numId="4" w16cid:durableId="982584116">
    <w:abstractNumId w:val="4"/>
  </w:num>
  <w:num w:numId="5" w16cid:durableId="1313565203">
    <w:abstractNumId w:val="7"/>
  </w:num>
  <w:num w:numId="6" w16cid:durableId="1654262366">
    <w:abstractNumId w:val="3"/>
  </w:num>
  <w:num w:numId="7" w16cid:durableId="2096323203">
    <w:abstractNumId w:val="2"/>
  </w:num>
  <w:num w:numId="8" w16cid:durableId="1849715058">
    <w:abstractNumId w:val="1"/>
  </w:num>
  <w:num w:numId="9" w16cid:durableId="1504859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691"/>
    <w:rsid w:val="0006063C"/>
    <w:rsid w:val="0015074B"/>
    <w:rsid w:val="0029639D"/>
    <w:rsid w:val="00326F90"/>
    <w:rsid w:val="00AA1D8D"/>
    <w:rsid w:val="00B47730"/>
    <w:rsid w:val="00CB0664"/>
    <w:rsid w:val="00CD49CE"/>
    <w:rsid w:val="00F406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56F3A0"/>
  <w14:defaultImageDpi w14:val="300"/>
  <w15:docId w15:val="{9F251B77-5E9B-3742-91B0-E00A65E4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044691"/>
    <w:rPr>
      <w:color w:val="0000FF" w:themeColor="hyperlink"/>
      <w:u w:val="single"/>
    </w:rPr>
  </w:style>
  <w:style w:type="character" w:styleId="Mentionnonrsolue">
    <w:name w:val="Unresolved Mention"/>
    <w:basedOn w:val="Policepardfaut"/>
    <w:uiPriority w:val="99"/>
    <w:semiHidden/>
    <w:unhideWhenUsed/>
    <w:rsid w:val="00044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yrianmemory.org/archive/songs/61385c0af5f1800001bdc31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403</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kinda ALIA</cp:lastModifiedBy>
  <cp:revision>2</cp:revision>
  <dcterms:created xsi:type="dcterms:W3CDTF">2025-06-04T20:24:00Z</dcterms:created>
  <dcterms:modified xsi:type="dcterms:W3CDTF">2025-06-04T20:24:00Z</dcterms:modified>
  <cp:category/>
</cp:coreProperties>
</file>