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7397E" w14:textId="77777777" w:rsidR="00312199" w:rsidRPr="00AD19C1" w:rsidRDefault="00000000">
      <w:pPr>
        <w:jc w:val="center"/>
        <w:rPr>
          <w:rFonts w:asciiTheme="majorBidi" w:hAnsiTheme="majorBidi" w:cstheme="majorBidi"/>
        </w:rPr>
      </w:pPr>
      <w:r w:rsidRPr="00AD19C1">
        <w:rPr>
          <w:rFonts w:asciiTheme="majorBidi" w:hAnsiTheme="majorBidi" w:cstheme="majorBidi"/>
          <w:color w:val="006400"/>
          <w:sz w:val="32"/>
        </w:rPr>
        <w:t>حانن للحرية حانن</w:t>
      </w:r>
    </w:p>
    <w:p w14:paraId="18255F62" w14:textId="77777777" w:rsidR="00312199" w:rsidRPr="00AD19C1" w:rsidRDefault="00000000">
      <w:pPr>
        <w:jc w:val="center"/>
        <w:rPr>
          <w:rFonts w:asciiTheme="majorBidi" w:hAnsiTheme="majorBidi" w:cstheme="majorBidi"/>
        </w:rPr>
      </w:pPr>
      <w:r w:rsidRPr="00AD19C1">
        <w:rPr>
          <w:rFonts w:asciiTheme="majorBidi" w:hAnsiTheme="majorBidi" w:cstheme="majorBidi"/>
          <w:sz w:val="24"/>
        </w:rPr>
        <w:t>ḥānin lil-ḥurriyya ḥānin</w:t>
      </w:r>
    </w:p>
    <w:p w14:paraId="6CC8E673" w14:textId="77777777" w:rsidR="00312199" w:rsidRPr="00AD19C1" w:rsidRDefault="00000000" w:rsidP="00AD19C1">
      <w:pPr>
        <w:jc w:val="right"/>
        <w:rPr>
          <w:rFonts w:asciiTheme="majorBidi" w:hAnsiTheme="majorBidi" w:cstheme="majorBidi"/>
        </w:rPr>
      </w:pPr>
      <w:r w:rsidRPr="00AD19C1">
        <w:rPr>
          <w:rFonts w:asciiTheme="majorBidi" w:hAnsiTheme="majorBidi" w:cstheme="majorBidi"/>
        </w:rPr>
        <w:t xml:space="preserve">حانن للحرية حانن .. لشعب ببيتو مش آمن  </w:t>
      </w:r>
      <w:r w:rsidRPr="00AD19C1">
        <w:rPr>
          <w:rFonts w:asciiTheme="majorBidi" w:hAnsiTheme="majorBidi" w:cstheme="majorBidi"/>
        </w:rPr>
        <w:br/>
        <w:t xml:space="preserve">كبار صغار منعرف انو .. يلي بيقتل شعبو خاين  </w:t>
      </w:r>
      <w:r w:rsidRPr="00AD19C1">
        <w:rPr>
          <w:rFonts w:asciiTheme="majorBidi" w:hAnsiTheme="majorBidi" w:cstheme="majorBidi"/>
        </w:rPr>
        <w:br/>
        <w:t xml:space="preserve">يا غيّر يا إما تغيّر .. يا خلي شعبك يتحرر  </w:t>
      </w:r>
      <w:r w:rsidRPr="00AD19C1">
        <w:rPr>
          <w:rFonts w:asciiTheme="majorBidi" w:hAnsiTheme="majorBidi" w:cstheme="majorBidi"/>
        </w:rPr>
        <w:br/>
        <w:t xml:space="preserve">وهاي الفرصة ما بتتكرر .. ويلي بيقتل شعبو خاين  </w:t>
      </w:r>
      <w:r w:rsidRPr="00AD19C1">
        <w:rPr>
          <w:rFonts w:asciiTheme="majorBidi" w:hAnsiTheme="majorBidi" w:cstheme="majorBidi"/>
        </w:rPr>
        <w:br/>
        <w:t xml:space="preserve">الحرية مطلب هالناس .. حمص ودرعا وبانياس  </w:t>
      </w:r>
      <w:r w:rsidRPr="00AD19C1">
        <w:rPr>
          <w:rFonts w:asciiTheme="majorBidi" w:hAnsiTheme="majorBidi" w:cstheme="majorBidi"/>
        </w:rPr>
        <w:br/>
        <w:t xml:space="preserve">والكرامة ما بتنداس .. ويلي بيقتل شعبو خاين  </w:t>
      </w:r>
      <w:r w:rsidRPr="00AD19C1">
        <w:rPr>
          <w:rFonts w:asciiTheme="majorBidi" w:hAnsiTheme="majorBidi" w:cstheme="majorBidi"/>
        </w:rPr>
        <w:br/>
        <w:t xml:space="preserve">حمص العدية فوق الراس .. ويلي بيقتل شعبو خاين  </w:t>
      </w:r>
      <w:r w:rsidRPr="00AD19C1">
        <w:rPr>
          <w:rFonts w:asciiTheme="majorBidi" w:hAnsiTheme="majorBidi" w:cstheme="majorBidi"/>
        </w:rPr>
        <w:br/>
        <w:t xml:space="preserve">من الله عم نطلب حماي .. بدك ترحل بالصرماي  </w:t>
      </w:r>
      <w:r w:rsidRPr="00AD19C1">
        <w:rPr>
          <w:rFonts w:asciiTheme="majorBidi" w:hAnsiTheme="majorBidi" w:cstheme="majorBidi"/>
        </w:rPr>
        <w:br/>
        <w:t xml:space="preserve">وهادا مطلب مو غناي .. ويلي بيقتل شعبو خاين  </w:t>
      </w:r>
      <w:r w:rsidRPr="00AD19C1">
        <w:rPr>
          <w:rFonts w:asciiTheme="majorBidi" w:hAnsiTheme="majorBidi" w:cstheme="majorBidi"/>
        </w:rPr>
        <w:br/>
        <w:t xml:space="preserve">بروتوكولك عم يقتلنا .. يا عالم شو عم تستنا  </w:t>
      </w:r>
      <w:r w:rsidRPr="00AD19C1">
        <w:rPr>
          <w:rFonts w:asciiTheme="majorBidi" w:hAnsiTheme="majorBidi" w:cstheme="majorBidi"/>
        </w:rPr>
        <w:br/>
        <w:t xml:space="preserve">جيبو الناتو وتعال عنا .. واللي بيقتل شعبو خاين  </w:t>
      </w:r>
      <w:r w:rsidRPr="00AD19C1">
        <w:rPr>
          <w:rFonts w:asciiTheme="majorBidi" w:hAnsiTheme="majorBidi" w:cstheme="majorBidi"/>
        </w:rPr>
        <w:br/>
        <w:t xml:space="preserve">رب العالم من غيره إلنا .. واللي بيقتل شعبو خاين  </w:t>
      </w:r>
      <w:r w:rsidRPr="00AD19C1">
        <w:rPr>
          <w:rFonts w:asciiTheme="majorBidi" w:hAnsiTheme="majorBidi" w:cstheme="majorBidi"/>
        </w:rPr>
        <w:br/>
        <w:t xml:space="preserve">نحنا ما نحتاج النيتو .. نحنا نجيبوا من نص بيتو  </w:t>
      </w:r>
      <w:r w:rsidRPr="00AD19C1">
        <w:rPr>
          <w:rFonts w:asciiTheme="majorBidi" w:hAnsiTheme="majorBidi" w:cstheme="majorBidi"/>
        </w:rPr>
        <w:br/>
        <w:t xml:space="preserve">يا ريتو يفهم يا ريتو .. واللي بيقتل شعبو خاين  </w:t>
      </w:r>
      <w:r w:rsidRPr="00AD19C1">
        <w:rPr>
          <w:rFonts w:asciiTheme="majorBidi" w:hAnsiTheme="majorBidi" w:cstheme="majorBidi"/>
        </w:rPr>
        <w:br/>
        <w:t xml:space="preserve">سكينك ما عادت تجرح .. لشعبك ما عادت تصلح  </w:t>
      </w:r>
      <w:r w:rsidRPr="00AD19C1">
        <w:rPr>
          <w:rFonts w:asciiTheme="majorBidi" w:hAnsiTheme="majorBidi" w:cstheme="majorBidi"/>
        </w:rPr>
        <w:br/>
        <w:t xml:space="preserve">وإن شاء الله بقلبه تدبح .. ويلي بيقتل شعبو خاين  </w:t>
      </w:r>
      <w:r w:rsidRPr="00AD19C1">
        <w:rPr>
          <w:rFonts w:asciiTheme="majorBidi" w:hAnsiTheme="majorBidi" w:cstheme="majorBidi"/>
        </w:rPr>
        <w:br/>
        <w:t xml:space="preserve">مسرحيتك خلصت كلا .. عن حمص ما رح نتخلى  </w:t>
      </w:r>
      <w:r w:rsidRPr="00AD19C1">
        <w:rPr>
          <w:rFonts w:asciiTheme="majorBidi" w:hAnsiTheme="majorBidi" w:cstheme="majorBidi"/>
        </w:rPr>
        <w:br/>
        <w:t xml:space="preserve">رجال سوريا هتفت كلا .. يلي بيقتل شعبو خاين  </w:t>
      </w:r>
      <w:r w:rsidRPr="00AD19C1">
        <w:rPr>
          <w:rFonts w:asciiTheme="majorBidi" w:hAnsiTheme="majorBidi" w:cstheme="majorBidi"/>
        </w:rPr>
        <w:br/>
        <w:t xml:space="preserve">رجال البياضة هتفت كلا .. يلي بيقتل شعبو خاين  </w:t>
      </w:r>
      <w:r w:rsidRPr="00AD19C1">
        <w:rPr>
          <w:rFonts w:asciiTheme="majorBidi" w:hAnsiTheme="majorBidi" w:cstheme="majorBidi"/>
        </w:rPr>
        <w:br/>
        <w:t xml:space="preserve">وهي سوريا نادت كلا .. يلي بيقتل شعبو خاين  </w:t>
      </w:r>
      <w:r w:rsidRPr="00AD19C1">
        <w:rPr>
          <w:rFonts w:asciiTheme="majorBidi" w:hAnsiTheme="majorBidi" w:cstheme="majorBidi"/>
        </w:rPr>
        <w:br/>
        <w:t xml:space="preserve">ارحل عنا يا جبان .. يا عميلاً لـ إيران  </w:t>
      </w:r>
      <w:r w:rsidRPr="00AD19C1">
        <w:rPr>
          <w:rFonts w:asciiTheme="majorBidi" w:hAnsiTheme="majorBidi" w:cstheme="majorBidi"/>
        </w:rPr>
        <w:br/>
        <w:t xml:space="preserve">أبوك باع الجولان .. ويلي بيقتل شعبو خاين  </w:t>
      </w:r>
      <w:r w:rsidRPr="00AD19C1">
        <w:rPr>
          <w:rFonts w:asciiTheme="majorBidi" w:hAnsiTheme="majorBidi" w:cstheme="majorBidi"/>
        </w:rPr>
        <w:br/>
        <w:t xml:space="preserve">ارحل لعند الصهيون .. والقذافي هالمجنون  </w:t>
      </w:r>
      <w:r w:rsidRPr="00AD19C1">
        <w:rPr>
          <w:rFonts w:asciiTheme="majorBidi" w:hAnsiTheme="majorBidi" w:cstheme="majorBidi"/>
        </w:rPr>
        <w:br/>
        <w:t xml:space="preserve">بشار يا ابن الملعون .. ويلي بيقتل شعبو خاين  </w:t>
      </w:r>
      <w:r w:rsidRPr="00AD19C1">
        <w:rPr>
          <w:rFonts w:asciiTheme="majorBidi" w:hAnsiTheme="majorBidi" w:cstheme="majorBidi"/>
        </w:rPr>
        <w:br/>
        <w:t xml:space="preserve">ارحل عنا يا كذاب .. بيكفي جرحى وعذاب  </w:t>
      </w:r>
      <w:r w:rsidRPr="00AD19C1">
        <w:rPr>
          <w:rFonts w:asciiTheme="majorBidi" w:hAnsiTheme="majorBidi" w:cstheme="majorBidi"/>
        </w:rPr>
        <w:br/>
        <w:t xml:space="preserve">والحرية على الباب .. ويلي بيقتل شعبو خاين  </w:t>
      </w:r>
      <w:r w:rsidRPr="00AD19C1">
        <w:rPr>
          <w:rFonts w:asciiTheme="majorBidi" w:hAnsiTheme="majorBidi" w:cstheme="majorBidi"/>
        </w:rPr>
        <w:br/>
        <w:t xml:space="preserve">ارحل عنا يا خنزير .. بيكفي قتل وتدمير  </w:t>
      </w:r>
      <w:r w:rsidRPr="00AD19C1">
        <w:rPr>
          <w:rFonts w:asciiTheme="majorBidi" w:hAnsiTheme="majorBidi" w:cstheme="majorBidi"/>
        </w:rPr>
        <w:br/>
        <w:t xml:space="preserve">أبوك قبلك حقير .. ويلي بيقتل شعبو خاين  </w:t>
      </w:r>
      <w:r w:rsidRPr="00AD19C1">
        <w:rPr>
          <w:rFonts w:asciiTheme="majorBidi" w:hAnsiTheme="majorBidi" w:cstheme="majorBidi"/>
        </w:rPr>
        <w:br/>
        <w:t xml:space="preserve">حاجي تحكي طالع نازل .. معتقلينا راح نطالع  </w:t>
      </w:r>
      <w:r w:rsidRPr="00AD19C1">
        <w:rPr>
          <w:rFonts w:asciiTheme="majorBidi" w:hAnsiTheme="majorBidi" w:cstheme="majorBidi"/>
        </w:rPr>
        <w:br/>
        <w:t xml:space="preserve">ونزين البيت والشارع .. ويلي بيقتل شعبه خاين  </w:t>
      </w:r>
      <w:r w:rsidRPr="00AD19C1">
        <w:rPr>
          <w:rFonts w:asciiTheme="majorBidi" w:hAnsiTheme="majorBidi" w:cstheme="majorBidi"/>
        </w:rPr>
        <w:br/>
        <w:t xml:space="preserve">حاجي علينا تتمرجل .. وبتدمر قلبك يتزلزل  </w:t>
      </w:r>
      <w:r w:rsidRPr="00AD19C1">
        <w:rPr>
          <w:rFonts w:asciiTheme="majorBidi" w:hAnsiTheme="majorBidi" w:cstheme="majorBidi"/>
        </w:rPr>
        <w:br/>
        <w:t xml:space="preserve">وجيوشك عنا بتتبهدل .. ويلي بيقتل شعبه خاين  </w:t>
      </w:r>
      <w:r w:rsidRPr="00AD19C1">
        <w:rPr>
          <w:rFonts w:asciiTheme="majorBidi" w:hAnsiTheme="majorBidi" w:cstheme="majorBidi"/>
        </w:rPr>
        <w:br/>
        <w:t xml:space="preserve">شهيدينا لا ما مات .. زغردن له يا البنات  </w:t>
      </w:r>
      <w:r w:rsidRPr="00AD19C1">
        <w:rPr>
          <w:rFonts w:asciiTheme="majorBidi" w:hAnsiTheme="majorBidi" w:cstheme="majorBidi"/>
        </w:rPr>
        <w:br/>
        <w:t xml:space="preserve">خادمات وحوريات .. ويلي بيقتل شعبه خاين  </w:t>
      </w:r>
      <w:r w:rsidRPr="00AD19C1">
        <w:rPr>
          <w:rFonts w:asciiTheme="majorBidi" w:hAnsiTheme="majorBidi" w:cstheme="majorBidi"/>
        </w:rPr>
        <w:br/>
        <w:t xml:space="preserve">لأجل الحرية منموت .. حكم الأسدية مرفوض  </w:t>
      </w:r>
      <w:r w:rsidRPr="00AD19C1">
        <w:rPr>
          <w:rFonts w:asciiTheme="majorBidi" w:hAnsiTheme="majorBidi" w:cstheme="majorBidi"/>
        </w:rPr>
        <w:br/>
        <w:t xml:space="preserve">لأجل الحرية منموت .. حكمك لإلنا مرفوض  </w:t>
      </w:r>
      <w:r w:rsidRPr="00AD19C1">
        <w:rPr>
          <w:rFonts w:asciiTheme="majorBidi" w:hAnsiTheme="majorBidi" w:cstheme="majorBidi"/>
        </w:rPr>
        <w:br/>
        <w:t xml:space="preserve">نحنا الحمصية منموت .. حكمك لإلنا مرفوض  </w:t>
      </w:r>
      <w:r w:rsidRPr="00AD19C1">
        <w:rPr>
          <w:rFonts w:asciiTheme="majorBidi" w:hAnsiTheme="majorBidi" w:cstheme="majorBidi"/>
        </w:rPr>
        <w:br/>
        <w:t xml:space="preserve">شهداء ما بتهاب الموت .. واللي بيقتل شعبو خاين  </w:t>
      </w:r>
      <w:r w:rsidRPr="00AD19C1">
        <w:rPr>
          <w:rFonts w:asciiTheme="majorBidi" w:hAnsiTheme="majorBidi" w:cstheme="majorBidi"/>
        </w:rPr>
        <w:br/>
        <w:t xml:space="preserve">خالدية ما بتهاب الموت .. واللي بيقتل شعبو خاين  </w:t>
      </w:r>
      <w:r w:rsidRPr="00AD19C1">
        <w:rPr>
          <w:rFonts w:asciiTheme="majorBidi" w:hAnsiTheme="majorBidi" w:cstheme="majorBidi"/>
        </w:rPr>
        <w:br/>
        <w:t>حمصية ما بنهاب الموت .. واللي بيقتل شعبو خاين</w:t>
      </w:r>
    </w:p>
    <w:p w14:paraId="723DBE4A" w14:textId="6C0B4A72" w:rsidR="00312199" w:rsidRDefault="00000000" w:rsidP="00AD19C1">
      <w:pPr>
        <w:jc w:val="center"/>
      </w:pPr>
      <w:r w:rsidRPr="00AD19C1">
        <w:rPr>
          <w:rFonts w:asciiTheme="majorBidi" w:hAnsiTheme="majorBidi" w:cstheme="majorBidi"/>
          <w:color w:val="4F6228" w:themeColor="accent3" w:themeShade="80"/>
        </w:rPr>
        <w:lastRenderedPageBreak/>
        <w:t>Métadonnées</w:t>
      </w:r>
      <w:r w:rsidRPr="00AD19C1">
        <w:rPr>
          <w:rFonts w:asciiTheme="majorBidi" w:hAnsiTheme="majorBidi" w:cstheme="majorBidi"/>
        </w:rPr>
        <w:br/>
      </w:r>
      <w:r w:rsidRPr="00AD19C1">
        <w:rPr>
          <w:rFonts w:asciiTheme="majorBidi" w:hAnsiTheme="majorBidi" w:cstheme="majorBidi"/>
        </w:rPr>
        <w:br/>
        <w:t>Type : Chant de protestation</w:t>
      </w:r>
      <w:r w:rsidRPr="00AD19C1">
        <w:rPr>
          <w:rFonts w:asciiTheme="majorBidi" w:hAnsiTheme="majorBidi" w:cstheme="majorBidi"/>
        </w:rPr>
        <w:br/>
        <w:t>Genre : Populaire, revendicatif</w:t>
      </w:r>
      <w:r w:rsidRPr="00AD19C1">
        <w:rPr>
          <w:rFonts w:asciiTheme="majorBidi" w:hAnsiTheme="majorBidi" w:cstheme="majorBidi"/>
        </w:rPr>
        <w:br/>
        <w:t>Date : 2011</w:t>
      </w:r>
      <w:r w:rsidRPr="00AD19C1">
        <w:rPr>
          <w:rFonts w:asciiTheme="majorBidi" w:hAnsiTheme="majorBidi" w:cstheme="majorBidi"/>
        </w:rPr>
        <w:br/>
        <w:t>Lieu : Homs</w:t>
      </w:r>
      <w:r w:rsidRPr="00AD19C1">
        <w:rPr>
          <w:rFonts w:asciiTheme="majorBidi" w:hAnsiTheme="majorBidi" w:cstheme="majorBidi"/>
        </w:rPr>
        <w:br/>
        <w:t>Interprète : Inconnu</w:t>
      </w:r>
      <w:r w:rsidRPr="00AD19C1">
        <w:rPr>
          <w:rFonts w:asciiTheme="majorBidi" w:hAnsiTheme="majorBidi" w:cstheme="majorBidi"/>
        </w:rPr>
        <w:br/>
        <w:t>Thématique : Répression, appel à la chute du régime, hommage à Homs et aux martyrs</w:t>
      </w:r>
      <w:r w:rsidRPr="00AD19C1">
        <w:rPr>
          <w:rFonts w:asciiTheme="majorBidi" w:hAnsiTheme="majorBidi" w:cstheme="majorBidi"/>
        </w:rPr>
        <w:br/>
        <w:t>Mots-clés : liberté, répression, Homs, révolution, Bashshār al-Asad</w:t>
      </w:r>
      <w:r w:rsidRPr="00AD19C1">
        <w:rPr>
          <w:rFonts w:asciiTheme="majorBidi" w:hAnsiTheme="majorBidi" w:cstheme="majorBidi"/>
        </w:rPr>
        <w:br/>
        <w:t xml:space="preserve">Contexte : Ce chant protestataire emblématique d’Homs est structuré autour du refrain "ويلي بيقتل شعبو خاين". </w:t>
      </w:r>
      <w:r w:rsidRPr="00AD19C1">
        <w:rPr>
          <w:rFonts w:asciiTheme="majorBidi" w:hAnsiTheme="majorBidi" w:cstheme="majorBidi"/>
          <w:lang w:val="fr-FR"/>
        </w:rPr>
        <w:t>Il dénonce avec virulence la répression sanglante, interpelle les institutions internationales, et proclame l’unité des régions syriennes dans le combat pour la liberté.</w:t>
      </w:r>
      <w:r w:rsidRPr="00AD19C1">
        <w:rPr>
          <w:rFonts w:asciiTheme="majorBidi" w:hAnsiTheme="majorBidi" w:cstheme="majorBidi"/>
          <w:lang w:val="fr-FR"/>
        </w:rPr>
        <w:br/>
      </w:r>
      <w:r w:rsidRPr="00AD19C1">
        <w:rPr>
          <w:rFonts w:asciiTheme="majorBidi" w:hAnsiTheme="majorBidi" w:cstheme="majorBidi"/>
        </w:rPr>
        <w:t xml:space="preserve">Source : </w:t>
      </w:r>
      <w:hyperlink r:id="rId6" w:history="1">
        <w:r w:rsidRPr="00AD19C1">
          <w:rPr>
            <w:rStyle w:val="Lienhypertexte"/>
            <w:rFonts w:asciiTheme="majorBidi" w:hAnsiTheme="majorBidi" w:cstheme="majorBidi"/>
          </w:rPr>
          <w:t>https://syrianmemory.org/archive/songs/</w:t>
        </w:r>
        <w:r w:rsidRPr="00AD19C1">
          <w:rPr>
            <w:rStyle w:val="Lienhypertexte"/>
          </w:rPr>
          <w:t>5f05e89dc0e0810001ab0539</w:t>
        </w:r>
      </w:hyperlink>
    </w:p>
    <w:sectPr w:rsidR="00312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284907">
    <w:abstractNumId w:val="8"/>
  </w:num>
  <w:num w:numId="2" w16cid:durableId="1766227466">
    <w:abstractNumId w:val="6"/>
  </w:num>
  <w:num w:numId="3" w16cid:durableId="354305522">
    <w:abstractNumId w:val="5"/>
  </w:num>
  <w:num w:numId="4" w16cid:durableId="520316065">
    <w:abstractNumId w:val="4"/>
  </w:num>
  <w:num w:numId="5" w16cid:durableId="208156223">
    <w:abstractNumId w:val="7"/>
  </w:num>
  <w:num w:numId="6" w16cid:durableId="363560188">
    <w:abstractNumId w:val="3"/>
  </w:num>
  <w:num w:numId="7" w16cid:durableId="2044480245">
    <w:abstractNumId w:val="2"/>
  </w:num>
  <w:num w:numId="8" w16cid:durableId="416102478">
    <w:abstractNumId w:val="1"/>
  </w:num>
  <w:num w:numId="9" w16cid:durableId="183121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199"/>
    <w:rsid w:val="00326F90"/>
    <w:rsid w:val="00A6029E"/>
    <w:rsid w:val="00AA1D8D"/>
    <w:rsid w:val="00AD19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9AE25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AD19C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05e89dc0e0810001ab05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2025-06-04T22:12:00Z</dcterms:created>
  <dcterms:modified xsi:type="dcterms:W3CDTF">2025-06-04T22:12:00Z</dcterms:modified>
  <cp:category/>
</cp:coreProperties>
</file>