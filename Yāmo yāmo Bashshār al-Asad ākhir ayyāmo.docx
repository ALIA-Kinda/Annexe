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ECD3" w14:textId="77777777" w:rsidR="006F251B" w:rsidRPr="00BA69BA" w:rsidRDefault="00000000">
      <w:pPr>
        <w:jc w:val="center"/>
        <w:rPr>
          <w:rFonts w:asciiTheme="majorBidi" w:hAnsiTheme="majorBidi" w:cstheme="majorBidi"/>
        </w:rPr>
      </w:pPr>
      <w:r w:rsidRPr="00BA69BA">
        <w:rPr>
          <w:rFonts w:asciiTheme="majorBidi" w:hAnsiTheme="majorBidi" w:cstheme="majorBidi"/>
          <w:color w:val="006400"/>
          <w:sz w:val="32"/>
        </w:rPr>
        <w:t>يامو يامو بشار الأسد أخر أيامو</w:t>
      </w:r>
    </w:p>
    <w:p w14:paraId="6E994486" w14:textId="77777777" w:rsidR="006F251B" w:rsidRPr="00BA69BA" w:rsidRDefault="00000000">
      <w:pPr>
        <w:jc w:val="center"/>
        <w:rPr>
          <w:rFonts w:asciiTheme="majorBidi" w:hAnsiTheme="majorBidi" w:cstheme="majorBidi"/>
        </w:rPr>
      </w:pPr>
      <w:r w:rsidRPr="00BA69BA">
        <w:rPr>
          <w:rFonts w:asciiTheme="majorBidi" w:hAnsiTheme="majorBidi" w:cstheme="majorBidi"/>
          <w:sz w:val="24"/>
        </w:rPr>
        <w:t>Yāmo yāmo Bashshār al-Asad ākhir ayyāmo</w:t>
      </w:r>
    </w:p>
    <w:p w14:paraId="08E6BBD9" w14:textId="77777777" w:rsidR="006F251B" w:rsidRPr="00BA69BA" w:rsidRDefault="00000000" w:rsidP="00BA69BA">
      <w:pPr>
        <w:jc w:val="right"/>
        <w:rPr>
          <w:rFonts w:asciiTheme="majorBidi" w:hAnsiTheme="majorBidi" w:cstheme="majorBidi"/>
        </w:rPr>
      </w:pPr>
      <w:r w:rsidRPr="00BA69BA">
        <w:rPr>
          <w:rFonts w:asciiTheme="majorBidi" w:hAnsiTheme="majorBidi" w:cstheme="majorBidi"/>
        </w:rPr>
        <w:t xml:space="preserve">يامو يامو  </w:t>
      </w:r>
      <w:r w:rsidRPr="00BA69BA">
        <w:rPr>
          <w:rFonts w:asciiTheme="majorBidi" w:hAnsiTheme="majorBidi" w:cstheme="majorBidi"/>
        </w:rPr>
        <w:br/>
        <w:t xml:space="preserve">بشار الأسد أخر أيامو  </w:t>
      </w:r>
      <w:r w:rsidRPr="00BA69BA">
        <w:rPr>
          <w:rFonts w:asciiTheme="majorBidi" w:hAnsiTheme="majorBidi" w:cstheme="majorBidi"/>
        </w:rPr>
        <w:br/>
        <w:t xml:space="preserve">يامو يامو  </w:t>
      </w:r>
      <w:r w:rsidRPr="00BA69BA">
        <w:rPr>
          <w:rFonts w:asciiTheme="majorBidi" w:hAnsiTheme="majorBidi" w:cstheme="majorBidi"/>
        </w:rPr>
        <w:br/>
        <w:t xml:space="preserve">والشعب السوري طالب إعدامو  </w:t>
      </w:r>
      <w:r w:rsidRPr="00BA69BA">
        <w:rPr>
          <w:rFonts w:asciiTheme="majorBidi" w:hAnsiTheme="majorBidi" w:cstheme="majorBidi"/>
        </w:rPr>
        <w:br/>
        <w:t xml:space="preserve">ست شهور وأنتو دبحتونا  </w:t>
      </w:r>
      <w:r w:rsidRPr="00BA69BA">
        <w:rPr>
          <w:rFonts w:asciiTheme="majorBidi" w:hAnsiTheme="majorBidi" w:cstheme="majorBidi"/>
        </w:rPr>
        <w:br/>
        <w:t xml:space="preserve">وياما تعذبنا وياما شقينا  </w:t>
      </w:r>
      <w:r w:rsidRPr="00BA69BA">
        <w:rPr>
          <w:rFonts w:asciiTheme="majorBidi" w:hAnsiTheme="majorBidi" w:cstheme="majorBidi"/>
        </w:rPr>
        <w:br/>
        <w:t xml:space="preserve">والحرية عم تنادي علينا  </w:t>
      </w:r>
      <w:r w:rsidRPr="00BA69BA">
        <w:rPr>
          <w:rFonts w:asciiTheme="majorBidi" w:hAnsiTheme="majorBidi" w:cstheme="majorBidi"/>
        </w:rPr>
        <w:br/>
        <w:t xml:space="preserve">بدنا نسقط هالنظام يامو  </w:t>
      </w:r>
      <w:r w:rsidRPr="00BA69BA">
        <w:rPr>
          <w:rFonts w:asciiTheme="majorBidi" w:hAnsiTheme="majorBidi" w:cstheme="majorBidi"/>
        </w:rPr>
        <w:br/>
      </w:r>
      <w:r w:rsidRPr="00BA69BA">
        <w:rPr>
          <w:rFonts w:asciiTheme="majorBidi" w:hAnsiTheme="majorBidi" w:cstheme="majorBidi"/>
        </w:rPr>
        <w:br/>
        <w:t xml:space="preserve">يامو يامو  </w:t>
      </w:r>
      <w:r w:rsidRPr="00BA69BA">
        <w:rPr>
          <w:rFonts w:asciiTheme="majorBidi" w:hAnsiTheme="majorBidi" w:cstheme="majorBidi"/>
        </w:rPr>
        <w:br/>
        <w:t xml:space="preserve">بشار الأسد أخر أيامو  </w:t>
      </w:r>
      <w:r w:rsidRPr="00BA69BA">
        <w:rPr>
          <w:rFonts w:asciiTheme="majorBidi" w:hAnsiTheme="majorBidi" w:cstheme="majorBidi"/>
        </w:rPr>
        <w:br/>
        <w:t xml:space="preserve">يامو يامو  </w:t>
      </w:r>
      <w:r w:rsidRPr="00BA69BA">
        <w:rPr>
          <w:rFonts w:asciiTheme="majorBidi" w:hAnsiTheme="majorBidi" w:cstheme="majorBidi"/>
        </w:rPr>
        <w:br/>
        <w:t xml:space="preserve">والشعب السوري طالب إعدامو  </w:t>
      </w:r>
      <w:r w:rsidRPr="00BA69BA">
        <w:rPr>
          <w:rFonts w:asciiTheme="majorBidi" w:hAnsiTheme="majorBidi" w:cstheme="majorBidi"/>
        </w:rPr>
        <w:br/>
        <w:t xml:space="preserve">بسوريا هجموا الشبيحة علينا  </w:t>
      </w:r>
      <w:r w:rsidRPr="00BA69BA">
        <w:rPr>
          <w:rFonts w:asciiTheme="majorBidi" w:hAnsiTheme="majorBidi" w:cstheme="majorBidi"/>
        </w:rPr>
        <w:br/>
        <w:t xml:space="preserve">شو دبحو وشو قتلو فينا  </w:t>
      </w:r>
      <w:r w:rsidRPr="00BA69BA">
        <w:rPr>
          <w:rFonts w:asciiTheme="majorBidi" w:hAnsiTheme="majorBidi" w:cstheme="majorBidi"/>
        </w:rPr>
        <w:br/>
        <w:t xml:space="preserve">والعرب عم تتفرج علينا  </w:t>
      </w:r>
      <w:r w:rsidRPr="00BA69BA">
        <w:rPr>
          <w:rFonts w:asciiTheme="majorBidi" w:hAnsiTheme="majorBidi" w:cstheme="majorBidi"/>
        </w:rPr>
        <w:br/>
        <w:t xml:space="preserve">وين النخوة ماتت يامو  </w:t>
      </w:r>
      <w:r w:rsidRPr="00BA69BA">
        <w:rPr>
          <w:rFonts w:asciiTheme="majorBidi" w:hAnsiTheme="majorBidi" w:cstheme="majorBidi"/>
        </w:rPr>
        <w:br/>
      </w:r>
      <w:r w:rsidRPr="00BA69BA">
        <w:rPr>
          <w:rFonts w:asciiTheme="majorBidi" w:hAnsiTheme="majorBidi" w:cstheme="majorBidi"/>
        </w:rPr>
        <w:br/>
        <w:t xml:space="preserve">يامو يامو  </w:t>
      </w:r>
      <w:r w:rsidRPr="00BA69BA">
        <w:rPr>
          <w:rFonts w:asciiTheme="majorBidi" w:hAnsiTheme="majorBidi" w:cstheme="majorBidi"/>
        </w:rPr>
        <w:br/>
        <w:t xml:space="preserve">بشار الأسد أخر أيامو  </w:t>
      </w:r>
      <w:r w:rsidRPr="00BA69BA">
        <w:rPr>
          <w:rFonts w:asciiTheme="majorBidi" w:hAnsiTheme="majorBidi" w:cstheme="majorBidi"/>
        </w:rPr>
        <w:br/>
        <w:t xml:space="preserve">يامو يامو  </w:t>
      </w:r>
      <w:r w:rsidRPr="00BA69BA">
        <w:rPr>
          <w:rFonts w:asciiTheme="majorBidi" w:hAnsiTheme="majorBidi" w:cstheme="majorBidi"/>
        </w:rPr>
        <w:br/>
        <w:t xml:space="preserve">والشعب السوري طالب إعدامو  </w:t>
      </w:r>
      <w:r w:rsidRPr="00BA69BA">
        <w:rPr>
          <w:rFonts w:asciiTheme="majorBidi" w:hAnsiTheme="majorBidi" w:cstheme="majorBidi"/>
        </w:rPr>
        <w:br/>
        <w:t xml:space="preserve">بشار الأسد بدو يفرقنا  </w:t>
      </w:r>
      <w:r w:rsidRPr="00BA69BA">
        <w:rPr>
          <w:rFonts w:asciiTheme="majorBidi" w:hAnsiTheme="majorBidi" w:cstheme="majorBidi"/>
        </w:rPr>
        <w:br/>
        <w:t xml:space="preserve">ولله ما نخون أخوتنا  </w:t>
      </w:r>
      <w:r w:rsidRPr="00BA69BA">
        <w:rPr>
          <w:rFonts w:asciiTheme="majorBidi" w:hAnsiTheme="majorBidi" w:cstheme="majorBidi"/>
        </w:rPr>
        <w:br/>
        <w:t xml:space="preserve">مسلم ومسيحي هي فرصتنا  </w:t>
      </w:r>
      <w:r w:rsidRPr="00BA69BA">
        <w:rPr>
          <w:rFonts w:asciiTheme="majorBidi" w:hAnsiTheme="majorBidi" w:cstheme="majorBidi"/>
        </w:rPr>
        <w:br/>
        <w:t xml:space="preserve">ما مننسى العلوية هنن أخوتنا  </w:t>
      </w:r>
      <w:r w:rsidRPr="00BA69BA">
        <w:rPr>
          <w:rFonts w:asciiTheme="majorBidi" w:hAnsiTheme="majorBidi" w:cstheme="majorBidi"/>
        </w:rPr>
        <w:br/>
      </w:r>
      <w:r w:rsidRPr="00BA69BA">
        <w:rPr>
          <w:rFonts w:asciiTheme="majorBidi" w:hAnsiTheme="majorBidi" w:cstheme="majorBidi"/>
        </w:rPr>
        <w:br/>
        <w:t xml:space="preserve">يامو يامو  </w:t>
      </w:r>
      <w:r w:rsidRPr="00BA69BA">
        <w:rPr>
          <w:rFonts w:asciiTheme="majorBidi" w:hAnsiTheme="majorBidi" w:cstheme="majorBidi"/>
        </w:rPr>
        <w:br/>
        <w:t xml:space="preserve">بشار الأسد أخر أيامو  </w:t>
      </w:r>
      <w:r w:rsidRPr="00BA69BA">
        <w:rPr>
          <w:rFonts w:asciiTheme="majorBidi" w:hAnsiTheme="majorBidi" w:cstheme="majorBidi"/>
        </w:rPr>
        <w:br/>
        <w:t xml:space="preserve">يامو يامو  </w:t>
      </w:r>
      <w:r w:rsidRPr="00BA69BA">
        <w:rPr>
          <w:rFonts w:asciiTheme="majorBidi" w:hAnsiTheme="majorBidi" w:cstheme="majorBidi"/>
        </w:rPr>
        <w:br/>
        <w:t xml:space="preserve">والشعب السوري طالب إعدامو  </w:t>
      </w:r>
      <w:r w:rsidRPr="00BA69BA">
        <w:rPr>
          <w:rFonts w:asciiTheme="majorBidi" w:hAnsiTheme="majorBidi" w:cstheme="majorBidi"/>
        </w:rPr>
        <w:br/>
        <w:t xml:space="preserve">عهد علينا ما تهدى ثورتنا  </w:t>
      </w:r>
      <w:r w:rsidRPr="00BA69BA">
        <w:rPr>
          <w:rFonts w:asciiTheme="majorBidi" w:hAnsiTheme="majorBidi" w:cstheme="majorBidi"/>
        </w:rPr>
        <w:br/>
        <w:t xml:space="preserve">ودم الشهيد ما بهون علينا  </w:t>
      </w:r>
      <w:r w:rsidRPr="00BA69BA">
        <w:rPr>
          <w:rFonts w:asciiTheme="majorBidi" w:hAnsiTheme="majorBidi" w:cstheme="majorBidi"/>
        </w:rPr>
        <w:br/>
        <w:t xml:space="preserve">طلبنا من الله والله يصبرنا  </w:t>
      </w:r>
      <w:r w:rsidRPr="00BA69BA">
        <w:rPr>
          <w:rFonts w:asciiTheme="majorBidi" w:hAnsiTheme="majorBidi" w:cstheme="majorBidi"/>
        </w:rPr>
        <w:br/>
        <w:t xml:space="preserve">ولله لنسقط هالنظام يامو  </w:t>
      </w:r>
      <w:r w:rsidRPr="00BA69BA">
        <w:rPr>
          <w:rFonts w:asciiTheme="majorBidi" w:hAnsiTheme="majorBidi" w:cstheme="majorBidi"/>
        </w:rPr>
        <w:br/>
      </w:r>
      <w:r w:rsidRPr="00BA69BA">
        <w:rPr>
          <w:rFonts w:asciiTheme="majorBidi" w:hAnsiTheme="majorBidi" w:cstheme="majorBidi"/>
        </w:rPr>
        <w:br/>
        <w:t xml:space="preserve">يامو يامو  </w:t>
      </w:r>
      <w:r w:rsidRPr="00BA69BA">
        <w:rPr>
          <w:rFonts w:asciiTheme="majorBidi" w:hAnsiTheme="majorBidi" w:cstheme="majorBidi"/>
        </w:rPr>
        <w:br/>
        <w:t xml:space="preserve">بشار الأسد أخر أيامو  </w:t>
      </w:r>
      <w:r w:rsidRPr="00BA69BA">
        <w:rPr>
          <w:rFonts w:asciiTheme="majorBidi" w:hAnsiTheme="majorBidi" w:cstheme="majorBidi"/>
        </w:rPr>
        <w:br/>
        <w:t xml:space="preserve">يامو يامو  </w:t>
      </w:r>
      <w:r w:rsidRPr="00BA69BA">
        <w:rPr>
          <w:rFonts w:asciiTheme="majorBidi" w:hAnsiTheme="majorBidi" w:cstheme="majorBidi"/>
        </w:rPr>
        <w:br/>
        <w:t>والشعب السوري طالب إعدامو</w:t>
      </w:r>
    </w:p>
    <w:p w14:paraId="16C12E5B" w14:textId="438DF45B" w:rsidR="006F251B" w:rsidRPr="00BA69BA" w:rsidRDefault="00000000" w:rsidP="00BA69BA">
      <w:pPr>
        <w:jc w:val="center"/>
        <w:rPr>
          <w:rFonts w:asciiTheme="majorBidi" w:hAnsiTheme="majorBidi" w:cstheme="majorBidi"/>
        </w:rPr>
      </w:pPr>
      <w:r w:rsidRPr="00BA69BA">
        <w:rPr>
          <w:rFonts w:asciiTheme="majorBidi" w:hAnsiTheme="majorBidi" w:cstheme="majorBidi"/>
          <w:color w:val="4F6228" w:themeColor="accent3" w:themeShade="80"/>
        </w:rPr>
        <w:lastRenderedPageBreak/>
        <w:t>Métadonnées</w:t>
      </w:r>
      <w:r w:rsidRPr="00BA69BA">
        <w:rPr>
          <w:rFonts w:asciiTheme="majorBidi" w:hAnsiTheme="majorBidi" w:cstheme="majorBidi"/>
        </w:rPr>
        <w:br/>
      </w:r>
      <w:r w:rsidRPr="00BA69BA">
        <w:rPr>
          <w:rFonts w:asciiTheme="majorBidi" w:hAnsiTheme="majorBidi" w:cstheme="majorBidi"/>
        </w:rPr>
        <w:br/>
        <w:t>Type : Chant de protestation</w:t>
      </w:r>
      <w:r w:rsidRPr="00BA69BA">
        <w:rPr>
          <w:rFonts w:asciiTheme="majorBidi" w:hAnsiTheme="majorBidi" w:cstheme="majorBidi"/>
        </w:rPr>
        <w:br/>
        <w:t>Genre : Populaire, ironique</w:t>
      </w:r>
      <w:r w:rsidRPr="00BA69BA">
        <w:rPr>
          <w:rFonts w:asciiTheme="majorBidi" w:hAnsiTheme="majorBidi" w:cstheme="majorBidi"/>
        </w:rPr>
        <w:br/>
        <w:t>Date : 2011</w:t>
      </w:r>
      <w:r w:rsidRPr="00BA69BA">
        <w:rPr>
          <w:rFonts w:asciiTheme="majorBidi" w:hAnsiTheme="majorBidi" w:cstheme="majorBidi"/>
        </w:rPr>
        <w:br/>
        <w:t>Lieu : Syrie</w:t>
      </w:r>
      <w:r w:rsidRPr="00BA69BA">
        <w:rPr>
          <w:rFonts w:asciiTheme="majorBidi" w:hAnsiTheme="majorBidi" w:cstheme="majorBidi"/>
        </w:rPr>
        <w:br/>
        <w:t>Interprète : Anonyme</w:t>
      </w:r>
      <w:r w:rsidRPr="00BA69BA">
        <w:rPr>
          <w:rFonts w:asciiTheme="majorBidi" w:hAnsiTheme="majorBidi" w:cstheme="majorBidi"/>
        </w:rPr>
        <w:br/>
        <w:t>Thématique : Fin du régime, répression, unité nationale</w:t>
      </w:r>
      <w:r w:rsidRPr="00BA69BA">
        <w:rPr>
          <w:rFonts w:asciiTheme="majorBidi" w:hAnsiTheme="majorBidi" w:cstheme="majorBidi"/>
        </w:rPr>
        <w:br/>
        <w:t>Mots-clés : Bashshār al-Asad, chutes du régime, peuple syrien, révolution, répression</w:t>
      </w:r>
      <w:r w:rsidRPr="00BA69BA">
        <w:rPr>
          <w:rFonts w:asciiTheme="majorBidi" w:hAnsiTheme="majorBidi" w:cstheme="majorBidi"/>
        </w:rPr>
        <w:br/>
        <w:t xml:space="preserve">Contexte : Ce chant répété avec le refrain "يامو يامو" adopte un ton familier et populaire pour exprimer une volonté de rupture avec le régime en place. </w:t>
      </w:r>
      <w:r w:rsidRPr="00BA69BA">
        <w:rPr>
          <w:rFonts w:asciiTheme="majorBidi" w:hAnsiTheme="majorBidi" w:cstheme="majorBidi"/>
          <w:lang w:val="fr-FR"/>
        </w:rPr>
        <w:t>Il dénonce les massacres, appelle à l’unité interconfessionnelle et proclame la chute imminente du président syrien.</w:t>
      </w:r>
      <w:r w:rsidRPr="00BA69BA">
        <w:rPr>
          <w:rFonts w:asciiTheme="majorBidi" w:hAnsiTheme="majorBidi" w:cstheme="majorBidi"/>
          <w:lang w:val="fr-FR"/>
        </w:rPr>
        <w:br/>
      </w:r>
      <w:r w:rsidRPr="00BA69BA">
        <w:rPr>
          <w:rFonts w:asciiTheme="majorBidi" w:hAnsiTheme="majorBidi" w:cstheme="majorBidi"/>
        </w:rPr>
        <w:t xml:space="preserve">Source : </w:t>
      </w:r>
      <w:hyperlink r:id="rId6" w:history="1">
        <w:r w:rsidRPr="00BA69BA">
          <w:rPr>
            <w:rStyle w:val="Lienhypertexte"/>
            <w:rFonts w:asciiTheme="majorBidi" w:hAnsiTheme="majorBidi" w:cstheme="majorBidi"/>
          </w:rPr>
          <w:t>https://syrianmemory.org/archive/songs/5f0edd754d9fd20001c23706</w:t>
        </w:r>
      </w:hyperlink>
    </w:p>
    <w:sectPr w:rsidR="006F251B" w:rsidRPr="00BA69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47144">
    <w:abstractNumId w:val="8"/>
  </w:num>
  <w:num w:numId="2" w16cid:durableId="853113530">
    <w:abstractNumId w:val="6"/>
  </w:num>
  <w:num w:numId="3" w16cid:durableId="1625384078">
    <w:abstractNumId w:val="5"/>
  </w:num>
  <w:num w:numId="4" w16cid:durableId="121730765">
    <w:abstractNumId w:val="4"/>
  </w:num>
  <w:num w:numId="5" w16cid:durableId="1439522798">
    <w:abstractNumId w:val="7"/>
  </w:num>
  <w:num w:numId="6" w16cid:durableId="910390911">
    <w:abstractNumId w:val="3"/>
  </w:num>
  <w:num w:numId="7" w16cid:durableId="237638079">
    <w:abstractNumId w:val="2"/>
  </w:num>
  <w:num w:numId="8" w16cid:durableId="1352339078">
    <w:abstractNumId w:val="1"/>
  </w:num>
  <w:num w:numId="9" w16cid:durableId="84871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F251B"/>
    <w:rsid w:val="00A6029E"/>
    <w:rsid w:val="00AA1D8D"/>
    <w:rsid w:val="00B47730"/>
    <w:rsid w:val="00BA69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4543E1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A69B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6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0edd754d9fd20001c237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2025-06-04T22:09:00Z</dcterms:created>
  <dcterms:modified xsi:type="dcterms:W3CDTF">2025-06-04T22:09:00Z</dcterms:modified>
  <cp:category/>
</cp:coreProperties>
</file>