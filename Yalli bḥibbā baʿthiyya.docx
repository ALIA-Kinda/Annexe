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585B0" w14:textId="77777777" w:rsidR="00A97457" w:rsidRPr="00FB36EE" w:rsidRDefault="00000000">
      <w:pPr>
        <w:jc w:val="center"/>
        <w:rPr>
          <w:rFonts w:asciiTheme="majorBidi" w:hAnsiTheme="majorBidi" w:cstheme="majorBidi"/>
        </w:rPr>
      </w:pPr>
      <w:r>
        <w:rPr>
          <w:color w:val="006400"/>
          <w:sz w:val="32"/>
        </w:rPr>
        <w:t xml:space="preserve">يلي </w:t>
      </w:r>
      <w:r w:rsidRPr="00FB36EE">
        <w:rPr>
          <w:rFonts w:asciiTheme="majorBidi" w:hAnsiTheme="majorBidi" w:cstheme="majorBidi"/>
          <w:color w:val="006400"/>
          <w:sz w:val="32"/>
        </w:rPr>
        <w:t>بحبا بعثية</w:t>
      </w:r>
    </w:p>
    <w:p w14:paraId="7226939E" w14:textId="77777777" w:rsidR="00A97457" w:rsidRPr="00FB36EE" w:rsidRDefault="00000000">
      <w:pPr>
        <w:jc w:val="center"/>
        <w:rPr>
          <w:rFonts w:asciiTheme="majorBidi" w:hAnsiTheme="majorBidi" w:cstheme="majorBidi"/>
        </w:rPr>
      </w:pPr>
      <w:r w:rsidRPr="00FB36EE">
        <w:rPr>
          <w:rFonts w:asciiTheme="majorBidi" w:hAnsiTheme="majorBidi" w:cstheme="majorBidi"/>
          <w:sz w:val="24"/>
        </w:rPr>
        <w:t>Yalli bḥibbā baʿthiyya</w:t>
      </w:r>
    </w:p>
    <w:p w14:paraId="4CF9F6B4" w14:textId="77777777" w:rsidR="00A97457" w:rsidRPr="00FB36EE" w:rsidRDefault="00000000" w:rsidP="00FB36EE">
      <w:pPr>
        <w:jc w:val="center"/>
        <w:rPr>
          <w:rFonts w:asciiTheme="majorBidi" w:hAnsiTheme="majorBidi" w:cstheme="majorBidi"/>
        </w:rPr>
      </w:pPr>
      <w:r w:rsidRPr="00FB36EE">
        <w:rPr>
          <w:rFonts w:asciiTheme="majorBidi" w:hAnsiTheme="majorBidi" w:cstheme="majorBidi"/>
        </w:rPr>
        <w:t>اللي بحبا بعثية</w:t>
      </w:r>
      <w:r w:rsidRPr="00FB36EE">
        <w:rPr>
          <w:rFonts w:asciiTheme="majorBidi" w:hAnsiTheme="majorBidi" w:cstheme="majorBidi"/>
        </w:rPr>
        <w:br/>
        <w:t>اخواتا كلن شبيحة</w:t>
      </w:r>
      <w:r w:rsidRPr="00FB36EE">
        <w:rPr>
          <w:rFonts w:asciiTheme="majorBidi" w:hAnsiTheme="majorBidi" w:cstheme="majorBidi"/>
        </w:rPr>
        <w:br/>
        <w:t>عمتخدم عسكرية</w:t>
      </w:r>
      <w:r w:rsidRPr="00FB36EE">
        <w:rPr>
          <w:rFonts w:asciiTheme="majorBidi" w:hAnsiTheme="majorBidi" w:cstheme="majorBidi"/>
        </w:rPr>
        <w:br/>
        <w:t>وأخرولا تسريحا</w:t>
      </w:r>
      <w:r w:rsidRPr="00FB36EE">
        <w:rPr>
          <w:rFonts w:asciiTheme="majorBidi" w:hAnsiTheme="majorBidi" w:cstheme="majorBidi"/>
        </w:rPr>
        <w:br/>
        <w:t>وحياة الهاون وسنتو</w:t>
      </w:r>
      <w:r w:rsidRPr="00FB36EE">
        <w:rPr>
          <w:rFonts w:asciiTheme="majorBidi" w:hAnsiTheme="majorBidi" w:cstheme="majorBidi"/>
        </w:rPr>
        <w:br/>
        <w:t>والصاروخ ورنتو</w:t>
      </w:r>
      <w:r w:rsidRPr="00FB36EE">
        <w:rPr>
          <w:rFonts w:asciiTheme="majorBidi" w:hAnsiTheme="majorBidi" w:cstheme="majorBidi"/>
        </w:rPr>
        <w:br/>
        <w:t>والكيماوي وشمتو</w:t>
      </w:r>
      <w:r w:rsidRPr="00FB36EE">
        <w:rPr>
          <w:rFonts w:asciiTheme="majorBidi" w:hAnsiTheme="majorBidi" w:cstheme="majorBidi"/>
        </w:rPr>
        <w:br/>
        <w:t>حدَّك رح كون منيحة</w:t>
      </w:r>
      <w:r w:rsidRPr="00FB36EE">
        <w:rPr>
          <w:rFonts w:asciiTheme="majorBidi" w:hAnsiTheme="majorBidi" w:cstheme="majorBidi"/>
        </w:rPr>
        <w:br/>
        <w:t>مدفع جهنم قلبي</w:t>
      </w:r>
      <w:r w:rsidRPr="00FB36EE">
        <w:rPr>
          <w:rFonts w:asciiTheme="majorBidi" w:hAnsiTheme="majorBidi" w:cstheme="majorBidi"/>
        </w:rPr>
        <w:br/>
        <w:t>بعتو عالبلكونة</w:t>
      </w:r>
      <w:r w:rsidRPr="00FB36EE">
        <w:rPr>
          <w:rFonts w:asciiTheme="majorBidi" w:hAnsiTheme="majorBidi" w:cstheme="majorBidi"/>
        </w:rPr>
        <w:br/>
        <w:t>والحصار بيلبقلي</w:t>
      </w:r>
      <w:r w:rsidRPr="00FB36EE">
        <w:rPr>
          <w:rFonts w:asciiTheme="majorBidi" w:hAnsiTheme="majorBidi" w:cstheme="majorBidi"/>
        </w:rPr>
        <w:br/>
        <w:t>لما جنبي بتكوني</w:t>
      </w:r>
      <w:r w:rsidRPr="00FB36EE">
        <w:rPr>
          <w:rFonts w:asciiTheme="majorBidi" w:hAnsiTheme="majorBidi" w:cstheme="majorBidi"/>
        </w:rPr>
        <w:br/>
        <w:t>اضربيني بميغ وبرميل</w:t>
      </w:r>
      <w:r w:rsidRPr="00FB36EE">
        <w:rPr>
          <w:rFonts w:asciiTheme="majorBidi" w:hAnsiTheme="majorBidi" w:cstheme="majorBidi"/>
        </w:rPr>
        <w:br/>
        <w:t>والرمانة والفتيل</w:t>
      </w:r>
      <w:r w:rsidRPr="00FB36EE">
        <w:rPr>
          <w:rFonts w:asciiTheme="majorBidi" w:hAnsiTheme="majorBidi" w:cstheme="majorBidi"/>
        </w:rPr>
        <w:br/>
        <w:t>بالسكين هالتنكيل</w:t>
      </w:r>
      <w:r w:rsidRPr="00FB36EE">
        <w:rPr>
          <w:rFonts w:asciiTheme="majorBidi" w:hAnsiTheme="majorBidi" w:cstheme="majorBidi"/>
        </w:rPr>
        <w:br/>
        <w:t>وزتيلي هالشريحة</w:t>
      </w:r>
      <w:r w:rsidRPr="00FB36EE">
        <w:rPr>
          <w:rFonts w:asciiTheme="majorBidi" w:hAnsiTheme="majorBidi" w:cstheme="majorBidi"/>
        </w:rPr>
        <w:br/>
        <w:t>روحي حاجز نظامي</w:t>
      </w:r>
      <w:r w:rsidRPr="00FB36EE">
        <w:rPr>
          <w:rFonts w:asciiTheme="majorBidi" w:hAnsiTheme="majorBidi" w:cstheme="majorBidi"/>
        </w:rPr>
        <w:br/>
        <w:t>روسية وخف رياضة</w:t>
      </w:r>
      <w:r w:rsidRPr="00FB36EE">
        <w:rPr>
          <w:rFonts w:asciiTheme="majorBidi" w:hAnsiTheme="majorBidi" w:cstheme="majorBidi"/>
        </w:rPr>
        <w:br/>
        <w:t>وعمري كلو بيرخصلك</w:t>
      </w:r>
      <w:r w:rsidRPr="00FB36EE">
        <w:rPr>
          <w:rFonts w:asciiTheme="majorBidi" w:hAnsiTheme="majorBidi" w:cstheme="majorBidi"/>
        </w:rPr>
        <w:br/>
        <w:t>من الحولة للبياضة</w:t>
      </w:r>
      <w:r w:rsidRPr="00FB36EE">
        <w:rPr>
          <w:rFonts w:asciiTheme="majorBidi" w:hAnsiTheme="majorBidi" w:cstheme="majorBidi"/>
        </w:rPr>
        <w:br/>
        <w:t>بتعجبني هزة فردك</w:t>
      </w:r>
      <w:r w:rsidRPr="00FB36EE">
        <w:rPr>
          <w:rFonts w:asciiTheme="majorBidi" w:hAnsiTheme="majorBidi" w:cstheme="majorBidi"/>
        </w:rPr>
        <w:br/>
        <w:t>وعزم القوة بزندك</w:t>
      </w:r>
      <w:r w:rsidRPr="00FB36EE">
        <w:rPr>
          <w:rFonts w:asciiTheme="majorBidi" w:hAnsiTheme="majorBidi" w:cstheme="majorBidi"/>
        </w:rPr>
        <w:br/>
        <w:t>بتهجم ما فيني ردك</w:t>
      </w:r>
      <w:r w:rsidRPr="00FB36EE">
        <w:rPr>
          <w:rFonts w:asciiTheme="majorBidi" w:hAnsiTheme="majorBidi" w:cstheme="majorBidi"/>
        </w:rPr>
        <w:br/>
        <w:t>ومعرض للتشليحة</w:t>
      </w:r>
      <w:r w:rsidRPr="00FB36EE">
        <w:rPr>
          <w:rFonts w:asciiTheme="majorBidi" w:hAnsiTheme="majorBidi" w:cstheme="majorBidi"/>
        </w:rPr>
        <w:br/>
        <w:t>لك يقبرني الفيتو الروسي</w:t>
      </w:r>
      <w:r w:rsidRPr="00FB36EE">
        <w:rPr>
          <w:rFonts w:asciiTheme="majorBidi" w:hAnsiTheme="majorBidi" w:cstheme="majorBidi"/>
        </w:rPr>
        <w:br/>
        <w:t>والصيني يرفع إيدو</w:t>
      </w:r>
      <w:r w:rsidRPr="00FB36EE">
        <w:rPr>
          <w:rFonts w:asciiTheme="majorBidi" w:hAnsiTheme="majorBidi" w:cstheme="majorBidi"/>
        </w:rPr>
        <w:br/>
        <w:t>والإيراني المجوسي</w:t>
      </w:r>
      <w:r w:rsidRPr="00FB36EE">
        <w:rPr>
          <w:rFonts w:asciiTheme="majorBidi" w:hAnsiTheme="majorBidi" w:cstheme="majorBidi"/>
        </w:rPr>
        <w:br/>
        <w:t>غيرو لا لا ما نريدو</w:t>
      </w:r>
      <w:r w:rsidRPr="00FB36EE">
        <w:rPr>
          <w:rFonts w:asciiTheme="majorBidi" w:hAnsiTheme="majorBidi" w:cstheme="majorBidi"/>
        </w:rPr>
        <w:br/>
        <w:t>لك دخيلو السلفي المندس</w:t>
      </w:r>
      <w:r w:rsidRPr="00FB36EE">
        <w:rPr>
          <w:rFonts w:asciiTheme="majorBidi" w:hAnsiTheme="majorBidi" w:cstheme="majorBidi"/>
        </w:rPr>
        <w:br/>
        <w:t>واللي أمو قطرية</w:t>
      </w:r>
      <w:r w:rsidRPr="00FB36EE">
        <w:rPr>
          <w:rFonts w:asciiTheme="majorBidi" w:hAnsiTheme="majorBidi" w:cstheme="majorBidi"/>
        </w:rPr>
        <w:br/>
        <w:t>أبعج عالخبزة والخس</w:t>
      </w:r>
      <w:r w:rsidRPr="00FB36EE">
        <w:rPr>
          <w:rFonts w:asciiTheme="majorBidi" w:hAnsiTheme="majorBidi" w:cstheme="majorBidi"/>
        </w:rPr>
        <w:br/>
        <w:t>تركيا وسعودية</w:t>
      </w:r>
      <w:r w:rsidRPr="00FB36EE">
        <w:rPr>
          <w:rFonts w:asciiTheme="majorBidi" w:hAnsiTheme="majorBidi" w:cstheme="majorBidi"/>
        </w:rPr>
        <w:br/>
        <w:t>اللي بحبا بعثية</w:t>
      </w:r>
      <w:r w:rsidRPr="00FB36EE">
        <w:rPr>
          <w:rFonts w:asciiTheme="majorBidi" w:hAnsiTheme="majorBidi" w:cstheme="majorBidi"/>
        </w:rPr>
        <w:br/>
        <w:t>اخواتا كلون شبيحة</w:t>
      </w:r>
      <w:r w:rsidRPr="00FB36EE">
        <w:rPr>
          <w:rFonts w:asciiTheme="majorBidi" w:hAnsiTheme="majorBidi" w:cstheme="majorBidi"/>
        </w:rPr>
        <w:br/>
        <w:t>عمتخدم عسكرية</w:t>
      </w:r>
      <w:r w:rsidRPr="00FB36EE">
        <w:rPr>
          <w:rFonts w:asciiTheme="majorBidi" w:hAnsiTheme="majorBidi" w:cstheme="majorBidi"/>
        </w:rPr>
        <w:br/>
        <w:t>وأخرولا تسريحا</w:t>
      </w:r>
      <w:r w:rsidRPr="00FB36EE">
        <w:rPr>
          <w:rFonts w:asciiTheme="majorBidi" w:hAnsiTheme="majorBidi" w:cstheme="majorBidi"/>
        </w:rPr>
        <w:br/>
        <w:t>وحياة الهاون وسنتو</w:t>
      </w:r>
      <w:r w:rsidRPr="00FB36EE">
        <w:rPr>
          <w:rFonts w:asciiTheme="majorBidi" w:hAnsiTheme="majorBidi" w:cstheme="majorBidi"/>
        </w:rPr>
        <w:br/>
        <w:t>والصاروخ ورنتو</w:t>
      </w:r>
      <w:r w:rsidRPr="00FB36EE">
        <w:rPr>
          <w:rFonts w:asciiTheme="majorBidi" w:hAnsiTheme="majorBidi" w:cstheme="majorBidi"/>
        </w:rPr>
        <w:br/>
        <w:t>والكيماوي وشمتو</w:t>
      </w:r>
      <w:r w:rsidRPr="00FB36EE">
        <w:rPr>
          <w:rFonts w:asciiTheme="majorBidi" w:hAnsiTheme="majorBidi" w:cstheme="majorBidi"/>
        </w:rPr>
        <w:br/>
      </w:r>
      <w:r w:rsidRPr="00FB36EE">
        <w:rPr>
          <w:rFonts w:asciiTheme="majorBidi" w:hAnsiTheme="majorBidi" w:cstheme="majorBidi"/>
        </w:rPr>
        <w:lastRenderedPageBreak/>
        <w:t>حدك رح كون منيحة</w:t>
      </w:r>
      <w:r w:rsidRPr="00FB36EE">
        <w:rPr>
          <w:rFonts w:asciiTheme="majorBidi" w:hAnsiTheme="majorBidi" w:cstheme="majorBidi"/>
        </w:rPr>
        <w:br/>
        <w:t>حدك رح كون منيحة</w:t>
      </w:r>
    </w:p>
    <w:p w14:paraId="2C7A3D38" w14:textId="7F7C6B4B" w:rsidR="00A97457" w:rsidRPr="00FB36EE" w:rsidRDefault="00000000" w:rsidP="00FB36EE">
      <w:pPr>
        <w:jc w:val="center"/>
        <w:rPr>
          <w:rFonts w:asciiTheme="majorBidi" w:hAnsiTheme="majorBidi" w:cstheme="majorBidi"/>
        </w:rPr>
      </w:pPr>
      <w:r w:rsidRPr="00FB36EE">
        <w:rPr>
          <w:rFonts w:asciiTheme="majorBidi" w:hAnsiTheme="majorBidi" w:cstheme="majorBidi"/>
          <w:color w:val="4F6228" w:themeColor="accent3" w:themeShade="80"/>
          <w:lang w:val="fr-FR"/>
        </w:rPr>
        <w:t>Métadonnées</w:t>
      </w:r>
      <w:r w:rsidRPr="00FB36EE">
        <w:rPr>
          <w:rFonts w:asciiTheme="majorBidi" w:hAnsiTheme="majorBidi" w:cstheme="majorBidi"/>
          <w:lang w:val="fr-FR"/>
        </w:rPr>
        <w:br/>
      </w:r>
      <w:r w:rsidRPr="00FB36EE">
        <w:rPr>
          <w:rFonts w:asciiTheme="majorBidi" w:hAnsiTheme="majorBidi" w:cstheme="majorBidi"/>
          <w:lang w:val="fr-FR"/>
        </w:rPr>
        <w:br/>
        <w:t>Type : Chant satirique</w:t>
      </w:r>
      <w:r w:rsidRPr="00FB36EE">
        <w:rPr>
          <w:rFonts w:asciiTheme="majorBidi" w:hAnsiTheme="majorBidi" w:cstheme="majorBidi"/>
          <w:lang w:val="fr-FR"/>
        </w:rPr>
        <w:br/>
        <w:t>Genre : Politique, humoristique</w:t>
      </w:r>
      <w:r w:rsidRPr="00FB36EE">
        <w:rPr>
          <w:rFonts w:asciiTheme="majorBidi" w:hAnsiTheme="majorBidi" w:cstheme="majorBidi"/>
          <w:lang w:val="fr-FR"/>
        </w:rPr>
        <w:br/>
        <w:t>Date : 2013</w:t>
      </w:r>
      <w:r w:rsidRPr="00FB36EE">
        <w:rPr>
          <w:rFonts w:asciiTheme="majorBidi" w:hAnsiTheme="majorBidi" w:cstheme="majorBidi"/>
          <w:lang w:val="fr-FR"/>
        </w:rPr>
        <w:br/>
        <w:t>Lieu : Syrie</w:t>
      </w:r>
      <w:r w:rsidRPr="00FB36EE">
        <w:rPr>
          <w:rFonts w:asciiTheme="majorBidi" w:hAnsiTheme="majorBidi" w:cstheme="majorBidi"/>
          <w:lang w:val="fr-FR"/>
        </w:rPr>
        <w:br/>
        <w:t>Interprète : Anonyme</w:t>
      </w:r>
      <w:r w:rsidRPr="00FB36EE">
        <w:rPr>
          <w:rFonts w:asciiTheme="majorBidi" w:hAnsiTheme="majorBidi" w:cstheme="majorBidi"/>
          <w:lang w:val="fr-FR"/>
        </w:rPr>
        <w:br/>
        <w:t>Thématique : Ironie sur la répression, caricature des discours loyalistes</w:t>
      </w:r>
      <w:r w:rsidRPr="00FB36EE">
        <w:rPr>
          <w:rFonts w:asciiTheme="majorBidi" w:hAnsiTheme="majorBidi" w:cstheme="majorBidi"/>
          <w:lang w:val="fr-FR"/>
        </w:rPr>
        <w:br/>
        <w:t xml:space="preserve">Mots-clés : </w:t>
      </w:r>
      <w:proofErr w:type="spellStart"/>
      <w:r w:rsidRPr="00FB36EE">
        <w:rPr>
          <w:rFonts w:asciiTheme="majorBidi" w:hAnsiTheme="majorBidi" w:cstheme="majorBidi"/>
          <w:lang w:val="fr-FR"/>
        </w:rPr>
        <w:t>chabiha</w:t>
      </w:r>
      <w:proofErr w:type="spellEnd"/>
      <w:r w:rsidRPr="00FB36EE">
        <w:rPr>
          <w:rFonts w:asciiTheme="majorBidi" w:hAnsiTheme="majorBidi" w:cstheme="majorBidi"/>
          <w:lang w:val="fr-FR"/>
        </w:rPr>
        <w:t>, armée, bombardements, propagande, moquerie</w:t>
      </w:r>
      <w:r w:rsidRPr="00FB36EE">
        <w:rPr>
          <w:rFonts w:asciiTheme="majorBidi" w:hAnsiTheme="majorBidi" w:cstheme="majorBidi"/>
          <w:lang w:val="fr-FR"/>
        </w:rPr>
        <w:br/>
        <w:t>Contexte : Cette chanson satirique utilise un ton ironique pour dénoncer la brutalité du régime et ses partisans. En exagérant les signes de loyauté, elle ridiculise les slogans officiels et les soutiens du régime.</w:t>
      </w:r>
      <w:r w:rsidRPr="00FB36EE">
        <w:rPr>
          <w:rFonts w:asciiTheme="majorBidi" w:hAnsiTheme="majorBidi" w:cstheme="majorBidi"/>
          <w:lang w:val="fr-FR"/>
        </w:rPr>
        <w:br/>
      </w:r>
      <w:r w:rsidRPr="00FB36EE">
        <w:rPr>
          <w:rFonts w:asciiTheme="majorBidi" w:hAnsiTheme="majorBidi" w:cstheme="majorBidi"/>
        </w:rPr>
        <w:t xml:space="preserve">Source : </w:t>
      </w:r>
      <w:hyperlink r:id="rId6" w:history="1">
        <w:r w:rsidRPr="00FB36EE">
          <w:rPr>
            <w:rStyle w:val="Lienhypertexte"/>
            <w:rFonts w:asciiTheme="majorBidi" w:hAnsiTheme="majorBidi" w:cstheme="majorBidi"/>
          </w:rPr>
          <w:t>https://syrianmemory.org/archive/songs/61405482f4b7f70001cc146f</w:t>
        </w:r>
      </w:hyperlink>
    </w:p>
    <w:sectPr w:rsidR="00A97457" w:rsidRPr="00FB36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33251206">
    <w:abstractNumId w:val="8"/>
  </w:num>
  <w:num w:numId="2" w16cid:durableId="1367679839">
    <w:abstractNumId w:val="6"/>
  </w:num>
  <w:num w:numId="3" w16cid:durableId="515072665">
    <w:abstractNumId w:val="5"/>
  </w:num>
  <w:num w:numId="4" w16cid:durableId="1724938740">
    <w:abstractNumId w:val="4"/>
  </w:num>
  <w:num w:numId="5" w16cid:durableId="275068771">
    <w:abstractNumId w:val="7"/>
  </w:num>
  <w:num w:numId="6" w16cid:durableId="1428883882">
    <w:abstractNumId w:val="3"/>
  </w:num>
  <w:num w:numId="7" w16cid:durableId="545029859">
    <w:abstractNumId w:val="2"/>
  </w:num>
  <w:num w:numId="8" w16cid:durableId="1744988496">
    <w:abstractNumId w:val="1"/>
  </w:num>
  <w:num w:numId="9" w16cid:durableId="78901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97457"/>
    <w:rsid w:val="00AA1D8D"/>
    <w:rsid w:val="00B47730"/>
    <w:rsid w:val="00CB0664"/>
    <w:rsid w:val="00F4062E"/>
    <w:rsid w:val="00FB36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D7E9"/>
  <w14:defaultImageDpi w14:val="300"/>
  <w15:docId w15:val="{9F251B77-5E9B-3742-91B0-E00A65E4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FB36EE"/>
    <w:rPr>
      <w:color w:val="0000FF" w:themeColor="hyperlink"/>
      <w:u w:val="single"/>
    </w:rPr>
  </w:style>
  <w:style w:type="character" w:styleId="Mentionnonrsolue">
    <w:name w:val="Unresolved Mention"/>
    <w:basedOn w:val="Policepardfaut"/>
    <w:uiPriority w:val="99"/>
    <w:semiHidden/>
    <w:unhideWhenUsed/>
    <w:rsid w:val="00FB3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yrianmemory.org/archive/songs/61405482f4b7f70001cc146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kinda ALIA</cp:lastModifiedBy>
  <cp:revision>2</cp:revision>
  <dcterms:created xsi:type="dcterms:W3CDTF">2025-06-04T20:11:00Z</dcterms:created>
  <dcterms:modified xsi:type="dcterms:W3CDTF">2025-06-04T20:11:00Z</dcterms:modified>
  <cp:category/>
</cp:coreProperties>
</file>