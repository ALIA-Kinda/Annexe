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6518F" w14:textId="77777777" w:rsidR="00BC2655" w:rsidRPr="00A06C27" w:rsidRDefault="00000000">
      <w:pPr>
        <w:jc w:val="center"/>
        <w:rPr>
          <w:rFonts w:asciiTheme="majorBidi" w:hAnsiTheme="majorBidi" w:cstheme="majorBidi"/>
        </w:rPr>
      </w:pPr>
      <w:proofErr w:type="spellStart"/>
      <w:r>
        <w:rPr>
          <w:b/>
          <w:color w:val="006400"/>
          <w:sz w:val="28"/>
        </w:rPr>
        <w:t>سوريا</w:t>
      </w:r>
      <w:proofErr w:type="spellEnd"/>
      <w:r>
        <w:rPr>
          <w:b/>
          <w:color w:val="006400"/>
          <w:sz w:val="28"/>
        </w:rPr>
        <w:t xml:space="preserve"> </w:t>
      </w:r>
      <w:proofErr w:type="spellStart"/>
      <w:r w:rsidRPr="00A06C27">
        <w:rPr>
          <w:rFonts w:asciiTheme="majorBidi" w:hAnsiTheme="majorBidi" w:cstheme="majorBidi"/>
          <w:b/>
          <w:color w:val="006400"/>
          <w:sz w:val="28"/>
        </w:rPr>
        <w:t>بدها</w:t>
      </w:r>
      <w:proofErr w:type="spellEnd"/>
      <w:r w:rsidRPr="00A06C27">
        <w:rPr>
          <w:rFonts w:asciiTheme="majorBidi" w:hAnsiTheme="majorBidi" w:cstheme="majorBidi"/>
          <w:b/>
          <w:color w:val="006400"/>
          <w:sz w:val="28"/>
        </w:rPr>
        <w:t xml:space="preserve"> </w:t>
      </w:r>
      <w:proofErr w:type="spellStart"/>
      <w:r w:rsidRPr="00A06C27">
        <w:rPr>
          <w:rFonts w:asciiTheme="majorBidi" w:hAnsiTheme="majorBidi" w:cstheme="majorBidi"/>
          <w:b/>
          <w:color w:val="006400"/>
          <w:sz w:val="28"/>
        </w:rPr>
        <w:t>حرية</w:t>
      </w:r>
      <w:proofErr w:type="spellEnd"/>
      <w:r w:rsidRPr="00A06C27">
        <w:rPr>
          <w:rFonts w:asciiTheme="majorBidi" w:hAnsiTheme="majorBidi" w:cstheme="majorBidi"/>
          <w:b/>
          <w:color w:val="006400"/>
          <w:sz w:val="28"/>
        </w:rPr>
        <w:br/>
      </w:r>
      <w:proofErr w:type="spellStart"/>
      <w:r w:rsidRPr="00A06C27">
        <w:rPr>
          <w:rFonts w:asciiTheme="majorBidi" w:hAnsiTheme="majorBidi" w:cstheme="majorBidi"/>
          <w:b/>
          <w:color w:val="006400"/>
          <w:sz w:val="28"/>
        </w:rPr>
        <w:t>Sūriyā</w:t>
      </w:r>
      <w:proofErr w:type="spellEnd"/>
      <w:r w:rsidRPr="00A06C27">
        <w:rPr>
          <w:rFonts w:asciiTheme="majorBidi" w:hAnsiTheme="majorBidi" w:cstheme="majorBidi"/>
          <w:b/>
          <w:color w:val="006400"/>
          <w:sz w:val="28"/>
        </w:rPr>
        <w:t xml:space="preserve"> </w:t>
      </w:r>
      <w:proofErr w:type="spellStart"/>
      <w:r w:rsidRPr="00A06C27">
        <w:rPr>
          <w:rFonts w:asciiTheme="majorBidi" w:hAnsiTheme="majorBidi" w:cstheme="majorBidi"/>
          <w:b/>
          <w:color w:val="006400"/>
          <w:sz w:val="28"/>
        </w:rPr>
        <w:t>badhā</w:t>
      </w:r>
      <w:proofErr w:type="spellEnd"/>
      <w:r w:rsidRPr="00A06C27">
        <w:rPr>
          <w:rFonts w:asciiTheme="majorBidi" w:hAnsiTheme="majorBidi" w:cstheme="majorBidi"/>
          <w:b/>
          <w:color w:val="006400"/>
          <w:sz w:val="28"/>
        </w:rPr>
        <w:t xml:space="preserve"> </w:t>
      </w:r>
      <w:proofErr w:type="spellStart"/>
      <w:r w:rsidRPr="00A06C27">
        <w:rPr>
          <w:rFonts w:asciiTheme="majorBidi" w:hAnsiTheme="majorBidi" w:cstheme="majorBidi"/>
          <w:b/>
          <w:color w:val="006400"/>
          <w:sz w:val="28"/>
        </w:rPr>
        <w:t>ḥurriyyah</w:t>
      </w:r>
      <w:proofErr w:type="spellEnd"/>
    </w:p>
    <w:p w14:paraId="7353CDA9" w14:textId="77777777" w:rsidR="00BC2655" w:rsidRPr="00A06C27" w:rsidRDefault="00000000" w:rsidP="0055139E">
      <w:pPr>
        <w:jc w:val="right"/>
        <w:rPr>
          <w:rFonts w:asciiTheme="majorBidi" w:hAnsiTheme="majorBidi" w:cstheme="majorBidi"/>
          <w:rtl/>
        </w:rPr>
      </w:pPr>
      <w:r w:rsidRPr="00A06C27">
        <w:rPr>
          <w:rFonts w:asciiTheme="majorBidi" w:hAnsiTheme="majorBidi" w:cstheme="majorBidi"/>
        </w:rPr>
        <w:t>وبدنا نشيلو لبشار وبهمتنا القوية</w:t>
      </w:r>
      <w:r w:rsidRPr="00A06C27">
        <w:rPr>
          <w:rFonts w:asciiTheme="majorBidi" w:hAnsiTheme="majorBidi" w:cstheme="majorBidi"/>
        </w:rPr>
        <w:br/>
        <w:t>سوريا بدا حرية.... سوريا بدا حرية</w:t>
      </w:r>
      <w:r w:rsidRPr="00A06C27">
        <w:rPr>
          <w:rFonts w:asciiTheme="majorBidi" w:hAnsiTheme="majorBidi" w:cstheme="majorBidi"/>
        </w:rPr>
        <w:br/>
        <w:t>وبلا ماهر وبلا بشار وهالعصابة الهمجية</w:t>
      </w:r>
      <w:r w:rsidRPr="00A06C27">
        <w:rPr>
          <w:rFonts w:asciiTheme="majorBidi" w:hAnsiTheme="majorBidi" w:cstheme="majorBidi"/>
        </w:rPr>
        <w:br/>
        <w:t>سوريا بدا حرية.... سوريا بدا حرية</w:t>
      </w:r>
      <w:r w:rsidRPr="00A06C27">
        <w:rPr>
          <w:rFonts w:asciiTheme="majorBidi" w:hAnsiTheme="majorBidi" w:cstheme="majorBidi"/>
        </w:rPr>
        <w:br/>
        <w:t>ويلعن روحك يا حافظ على هالخلفة المأذية</w:t>
      </w:r>
      <w:r w:rsidRPr="00A06C27">
        <w:rPr>
          <w:rFonts w:asciiTheme="majorBidi" w:hAnsiTheme="majorBidi" w:cstheme="majorBidi"/>
        </w:rPr>
        <w:br/>
        <w:t>سوريا بدا حرية .. سوريا بدا حرية</w:t>
      </w:r>
      <w:r w:rsidRPr="00A06C27">
        <w:rPr>
          <w:rFonts w:asciiTheme="majorBidi" w:hAnsiTheme="majorBidi" w:cstheme="majorBidi"/>
        </w:rPr>
        <w:br/>
        <w:t>ويلعن قناة الدنيا والقناة السورية</w:t>
      </w:r>
      <w:r w:rsidRPr="00A06C27">
        <w:rPr>
          <w:rFonts w:asciiTheme="majorBidi" w:hAnsiTheme="majorBidi" w:cstheme="majorBidi"/>
        </w:rPr>
        <w:br/>
        <w:t>سوريا بدا حرية .. سوريا بدا حرية</w:t>
      </w:r>
      <w:r w:rsidRPr="00A06C27">
        <w:rPr>
          <w:rFonts w:asciiTheme="majorBidi" w:hAnsiTheme="majorBidi" w:cstheme="majorBidi"/>
        </w:rPr>
        <w:br/>
        <w:t>ولما حقنا بدنا سمونا إرهابية</w:t>
      </w:r>
      <w:r w:rsidRPr="00A06C27">
        <w:rPr>
          <w:rFonts w:asciiTheme="majorBidi" w:hAnsiTheme="majorBidi" w:cstheme="majorBidi"/>
        </w:rPr>
        <w:br/>
        <w:t>سوريا بدا حرية .. سوريا بدا حرية</w:t>
      </w:r>
      <w:r w:rsidRPr="00A06C27">
        <w:rPr>
          <w:rFonts w:asciiTheme="majorBidi" w:hAnsiTheme="majorBidi" w:cstheme="majorBidi"/>
        </w:rPr>
        <w:br/>
        <w:t>حيو شباب الرستن والتلبيسة الأبية</w:t>
      </w:r>
      <w:r w:rsidRPr="00A06C27">
        <w:rPr>
          <w:rFonts w:asciiTheme="majorBidi" w:hAnsiTheme="majorBidi" w:cstheme="majorBidi"/>
        </w:rPr>
        <w:br/>
        <w:t>سوريا بدا حرية .. سوريا بدا حرية</w:t>
      </w:r>
      <w:r w:rsidRPr="00A06C27">
        <w:rPr>
          <w:rFonts w:asciiTheme="majorBidi" w:hAnsiTheme="majorBidi" w:cstheme="majorBidi"/>
        </w:rPr>
        <w:br/>
        <w:t>وتكرم عينك يا عرعور ثورتنا ثورة سلمية</w:t>
      </w:r>
      <w:r w:rsidRPr="00A06C27">
        <w:rPr>
          <w:rFonts w:asciiTheme="majorBidi" w:hAnsiTheme="majorBidi" w:cstheme="majorBidi"/>
        </w:rPr>
        <w:br/>
        <w:t>سوريا بدا حرية .. سوريا بدا حرية</w:t>
      </w:r>
      <w:r w:rsidRPr="00A06C27">
        <w:rPr>
          <w:rFonts w:asciiTheme="majorBidi" w:hAnsiTheme="majorBidi" w:cstheme="majorBidi"/>
        </w:rPr>
        <w:br/>
        <w:t>وحيوا طرطوس الشجعان وحيوا هاللاذقية</w:t>
      </w:r>
      <w:r w:rsidRPr="00A06C27">
        <w:rPr>
          <w:rFonts w:asciiTheme="majorBidi" w:hAnsiTheme="majorBidi" w:cstheme="majorBidi"/>
        </w:rPr>
        <w:br/>
        <w:t>سوريا بدا حرية .. سوريا بدا حرية</w:t>
      </w:r>
      <w:r w:rsidRPr="00A06C27">
        <w:rPr>
          <w:rFonts w:asciiTheme="majorBidi" w:hAnsiTheme="majorBidi" w:cstheme="majorBidi"/>
        </w:rPr>
        <w:br/>
        <w:t>وتكرم عينك يا عرعور ثورتنا ثورة سلمية</w:t>
      </w:r>
      <w:r w:rsidRPr="00A06C27">
        <w:rPr>
          <w:rFonts w:asciiTheme="majorBidi" w:hAnsiTheme="majorBidi" w:cstheme="majorBidi"/>
        </w:rPr>
        <w:br/>
        <w:t>سوريا بدا حرية .. سوريا بدا حرية</w:t>
      </w:r>
      <w:r w:rsidRPr="00A06C27">
        <w:rPr>
          <w:rFonts w:asciiTheme="majorBidi" w:hAnsiTheme="majorBidi" w:cstheme="majorBidi"/>
        </w:rPr>
        <w:br/>
        <w:t>وميل على حدود الدير وشامنا العدية</w:t>
      </w:r>
      <w:r w:rsidRPr="00A06C27">
        <w:rPr>
          <w:rFonts w:asciiTheme="majorBidi" w:hAnsiTheme="majorBidi" w:cstheme="majorBidi"/>
        </w:rPr>
        <w:br/>
        <w:t>سوريا بدا حرية .. سوريا بدا حرية</w:t>
      </w:r>
      <w:r w:rsidRPr="00A06C27">
        <w:rPr>
          <w:rFonts w:asciiTheme="majorBidi" w:hAnsiTheme="majorBidi" w:cstheme="majorBidi"/>
        </w:rPr>
        <w:br/>
        <w:t>حيوا أهل العشائر ومن درعا الأبية</w:t>
      </w:r>
      <w:r w:rsidRPr="00A06C27">
        <w:rPr>
          <w:rFonts w:asciiTheme="majorBidi" w:hAnsiTheme="majorBidi" w:cstheme="majorBidi"/>
        </w:rPr>
        <w:br/>
        <w:t>سوريا بدا حرية .. سوريا بدا حرية</w:t>
      </w:r>
      <w:r w:rsidRPr="00A06C27">
        <w:rPr>
          <w:rFonts w:asciiTheme="majorBidi" w:hAnsiTheme="majorBidi" w:cstheme="majorBidi"/>
        </w:rPr>
        <w:br/>
        <w:t>إسلام ومسيحية درزية وكردية</w:t>
      </w:r>
      <w:r w:rsidRPr="00A06C27">
        <w:rPr>
          <w:rFonts w:asciiTheme="majorBidi" w:hAnsiTheme="majorBidi" w:cstheme="majorBidi"/>
        </w:rPr>
        <w:br/>
        <w:t>سوريا بدا حرية .. سوريا بدا حرية</w:t>
      </w:r>
      <w:r w:rsidRPr="00A06C27">
        <w:rPr>
          <w:rFonts w:asciiTheme="majorBidi" w:hAnsiTheme="majorBidi" w:cstheme="majorBidi"/>
        </w:rPr>
        <w:br/>
        <w:t>حيوا الجسر ,اهل الخان حيوا حماة الأبية</w:t>
      </w:r>
      <w:r w:rsidRPr="00A06C27">
        <w:rPr>
          <w:rFonts w:asciiTheme="majorBidi" w:hAnsiTheme="majorBidi" w:cstheme="majorBidi"/>
        </w:rPr>
        <w:br/>
        <w:t>سوريا بدا حرية .. سوريا بدا حرية</w:t>
      </w:r>
      <w:r w:rsidRPr="00A06C27">
        <w:rPr>
          <w:rFonts w:asciiTheme="majorBidi" w:hAnsiTheme="majorBidi" w:cstheme="majorBidi"/>
        </w:rPr>
        <w:br/>
        <w:t>مكتوب على علمنا بشار خاين وطنا</w:t>
      </w:r>
      <w:r w:rsidRPr="00A06C27">
        <w:rPr>
          <w:rFonts w:asciiTheme="majorBidi" w:hAnsiTheme="majorBidi" w:cstheme="majorBidi"/>
        </w:rPr>
        <w:br/>
        <w:t>مكتوب على علمنا بشار خاين وطنا</w:t>
      </w:r>
      <w:r w:rsidRPr="00A06C27">
        <w:rPr>
          <w:rFonts w:asciiTheme="majorBidi" w:hAnsiTheme="majorBidi" w:cstheme="majorBidi"/>
        </w:rPr>
        <w:br/>
        <w:t>مكتوب على رايتنا اسقاط بشار غايتنا</w:t>
      </w:r>
      <w:r w:rsidRPr="00A06C27">
        <w:rPr>
          <w:rFonts w:asciiTheme="majorBidi" w:hAnsiTheme="majorBidi" w:cstheme="majorBidi"/>
        </w:rPr>
        <w:br/>
        <w:t>مكتوب على رايتنا اسقاط بشار غايتنا</w:t>
      </w:r>
      <w:r w:rsidRPr="00A06C27">
        <w:rPr>
          <w:rFonts w:asciiTheme="majorBidi" w:hAnsiTheme="majorBidi" w:cstheme="majorBidi"/>
        </w:rPr>
        <w:br/>
        <w:t>مكتوب على علامنا الله يلعن إعلامنا</w:t>
      </w:r>
      <w:r w:rsidRPr="00A06C27">
        <w:rPr>
          <w:rFonts w:asciiTheme="majorBidi" w:hAnsiTheme="majorBidi" w:cstheme="majorBidi"/>
        </w:rPr>
        <w:br/>
        <w:t>مكتوب على علامنا الله يلعن إعلامنا</w:t>
      </w:r>
      <w:r w:rsidRPr="00A06C27">
        <w:rPr>
          <w:rFonts w:asciiTheme="majorBidi" w:hAnsiTheme="majorBidi" w:cstheme="majorBidi"/>
        </w:rPr>
        <w:br/>
        <w:t>الموت ولا المذلة</w:t>
      </w:r>
      <w:r w:rsidRPr="00A06C27">
        <w:rPr>
          <w:rFonts w:asciiTheme="majorBidi" w:hAnsiTheme="majorBidi" w:cstheme="majorBidi"/>
        </w:rPr>
        <w:br/>
      </w:r>
      <w:proofErr w:type="spellStart"/>
      <w:r w:rsidRPr="00A06C27">
        <w:rPr>
          <w:rFonts w:asciiTheme="majorBidi" w:hAnsiTheme="majorBidi" w:cstheme="majorBidi"/>
        </w:rPr>
        <w:t>الموت</w:t>
      </w:r>
      <w:proofErr w:type="spellEnd"/>
      <w:r w:rsidRPr="00A06C27">
        <w:rPr>
          <w:rFonts w:asciiTheme="majorBidi" w:hAnsiTheme="majorBidi" w:cstheme="majorBidi"/>
        </w:rPr>
        <w:t xml:space="preserve"> </w:t>
      </w:r>
      <w:proofErr w:type="spellStart"/>
      <w:r w:rsidRPr="00A06C27">
        <w:rPr>
          <w:rFonts w:asciiTheme="majorBidi" w:hAnsiTheme="majorBidi" w:cstheme="majorBidi"/>
        </w:rPr>
        <w:t>ولا</w:t>
      </w:r>
      <w:proofErr w:type="spellEnd"/>
      <w:r w:rsidRPr="00A06C27">
        <w:rPr>
          <w:rFonts w:asciiTheme="majorBidi" w:hAnsiTheme="majorBidi" w:cstheme="majorBidi"/>
        </w:rPr>
        <w:t xml:space="preserve"> </w:t>
      </w:r>
      <w:proofErr w:type="spellStart"/>
      <w:r w:rsidRPr="00A06C27">
        <w:rPr>
          <w:rFonts w:asciiTheme="majorBidi" w:hAnsiTheme="majorBidi" w:cstheme="majorBidi"/>
        </w:rPr>
        <w:t>المذلة</w:t>
      </w:r>
      <w:proofErr w:type="spellEnd"/>
    </w:p>
    <w:p w14:paraId="1BEB35C2" w14:textId="77777777" w:rsidR="0055139E" w:rsidRPr="00A06C27" w:rsidRDefault="0055139E" w:rsidP="0055139E">
      <w:pPr>
        <w:jc w:val="right"/>
        <w:rPr>
          <w:rFonts w:asciiTheme="majorBidi" w:hAnsiTheme="majorBidi" w:cstheme="majorBidi"/>
          <w:rtl/>
        </w:rPr>
      </w:pPr>
    </w:p>
    <w:p w14:paraId="4B5DB9CF" w14:textId="77777777" w:rsidR="0055139E" w:rsidRPr="00A06C27" w:rsidRDefault="0055139E" w:rsidP="0055139E">
      <w:pPr>
        <w:jc w:val="right"/>
        <w:rPr>
          <w:rFonts w:asciiTheme="majorBidi" w:hAnsiTheme="majorBidi" w:cstheme="majorBidi"/>
        </w:rPr>
      </w:pPr>
    </w:p>
    <w:p w14:paraId="7105D01E" w14:textId="77777777" w:rsidR="00BC2655" w:rsidRPr="00A06C27" w:rsidRDefault="00BC2655" w:rsidP="0055139E">
      <w:pPr>
        <w:jc w:val="right"/>
        <w:rPr>
          <w:rFonts w:asciiTheme="majorBidi" w:hAnsiTheme="majorBidi" w:cstheme="majorBidi"/>
        </w:rPr>
      </w:pPr>
    </w:p>
    <w:p w14:paraId="070DF554" w14:textId="77777777" w:rsidR="00BC2655" w:rsidRPr="00A06C27" w:rsidRDefault="00000000" w:rsidP="0055139E">
      <w:pPr>
        <w:pStyle w:val="Titre2"/>
        <w:jc w:val="center"/>
        <w:rPr>
          <w:rFonts w:asciiTheme="majorBidi" w:hAnsiTheme="majorBidi"/>
          <w:color w:val="4F6228" w:themeColor="accent3" w:themeShade="80"/>
          <w:lang w:val="fr-FR"/>
        </w:rPr>
      </w:pPr>
      <w:r w:rsidRPr="00A06C27">
        <w:rPr>
          <w:rFonts w:asciiTheme="majorBidi" w:hAnsiTheme="majorBidi"/>
          <w:color w:val="4F6228" w:themeColor="accent3" w:themeShade="80"/>
          <w:lang w:val="fr-FR"/>
        </w:rPr>
        <w:lastRenderedPageBreak/>
        <w:t>Métadonnées</w:t>
      </w:r>
    </w:p>
    <w:p w14:paraId="3D8956AE" w14:textId="77777777" w:rsidR="00BC2655" w:rsidRPr="00A06C27" w:rsidRDefault="00000000">
      <w:pPr>
        <w:rPr>
          <w:rFonts w:asciiTheme="majorBidi" w:hAnsiTheme="majorBidi" w:cstheme="majorBidi"/>
          <w:lang w:val="fr-FR"/>
        </w:rPr>
      </w:pPr>
      <w:r w:rsidRPr="00A06C27">
        <w:rPr>
          <w:rFonts w:asciiTheme="majorBidi" w:hAnsiTheme="majorBidi" w:cstheme="majorBidi"/>
          <w:lang w:val="fr-FR"/>
        </w:rPr>
        <w:t>Type : Chant de manifestation</w:t>
      </w:r>
    </w:p>
    <w:p w14:paraId="58CF2FC5" w14:textId="77777777" w:rsidR="00BC2655" w:rsidRPr="00A06C27" w:rsidRDefault="00000000">
      <w:pPr>
        <w:rPr>
          <w:rFonts w:asciiTheme="majorBidi" w:hAnsiTheme="majorBidi" w:cstheme="majorBidi"/>
          <w:lang w:val="fr-FR"/>
        </w:rPr>
      </w:pPr>
      <w:r w:rsidRPr="00A06C27">
        <w:rPr>
          <w:rFonts w:asciiTheme="majorBidi" w:hAnsiTheme="majorBidi" w:cstheme="majorBidi"/>
          <w:lang w:val="fr-FR"/>
        </w:rPr>
        <w:t>Genre : Politique, contestataire</w:t>
      </w:r>
    </w:p>
    <w:p w14:paraId="1F687B40" w14:textId="77777777" w:rsidR="00BC2655" w:rsidRPr="00A06C27" w:rsidRDefault="00000000">
      <w:pPr>
        <w:rPr>
          <w:rFonts w:asciiTheme="majorBidi" w:hAnsiTheme="majorBidi" w:cstheme="majorBidi"/>
          <w:lang w:val="fr-FR"/>
        </w:rPr>
      </w:pPr>
      <w:r w:rsidRPr="00A06C27">
        <w:rPr>
          <w:rFonts w:asciiTheme="majorBidi" w:hAnsiTheme="majorBidi" w:cstheme="majorBidi"/>
          <w:lang w:val="fr-FR"/>
        </w:rPr>
        <w:t>Date : 17 juin 2011</w:t>
      </w:r>
    </w:p>
    <w:p w14:paraId="064D0232" w14:textId="77777777" w:rsidR="00BC2655" w:rsidRPr="00A06C27" w:rsidRDefault="00000000">
      <w:pPr>
        <w:rPr>
          <w:rFonts w:asciiTheme="majorBidi" w:hAnsiTheme="majorBidi" w:cstheme="majorBidi"/>
          <w:lang w:val="fr-FR"/>
        </w:rPr>
      </w:pPr>
      <w:r w:rsidRPr="00A06C27">
        <w:rPr>
          <w:rFonts w:asciiTheme="majorBidi" w:hAnsiTheme="majorBidi" w:cstheme="majorBidi"/>
          <w:lang w:val="fr-FR"/>
        </w:rPr>
        <w:t>Lieu : Hama, Syrie</w:t>
      </w:r>
    </w:p>
    <w:p w14:paraId="5359F7A1" w14:textId="77777777" w:rsidR="00BC2655" w:rsidRPr="00A06C27" w:rsidRDefault="00000000">
      <w:pPr>
        <w:rPr>
          <w:rFonts w:asciiTheme="majorBidi" w:hAnsiTheme="majorBidi" w:cstheme="majorBidi"/>
          <w:lang w:val="fr-FR"/>
        </w:rPr>
      </w:pPr>
      <w:r w:rsidRPr="00A06C27">
        <w:rPr>
          <w:rFonts w:asciiTheme="majorBidi" w:hAnsiTheme="majorBidi" w:cstheme="majorBidi"/>
          <w:lang w:val="fr-FR"/>
        </w:rPr>
        <w:t>Interprète : Ibrahim al-</w:t>
      </w:r>
      <w:proofErr w:type="spellStart"/>
      <w:r w:rsidRPr="00A06C27">
        <w:rPr>
          <w:rFonts w:asciiTheme="majorBidi" w:hAnsiTheme="majorBidi" w:cstheme="majorBidi"/>
          <w:lang w:val="fr-FR"/>
        </w:rPr>
        <w:t>Qashoush</w:t>
      </w:r>
      <w:proofErr w:type="spellEnd"/>
    </w:p>
    <w:p w14:paraId="3D7DAF8F" w14:textId="77777777" w:rsidR="00BC2655" w:rsidRPr="00A06C27" w:rsidRDefault="00000000">
      <w:pPr>
        <w:rPr>
          <w:rFonts w:asciiTheme="majorBidi" w:hAnsiTheme="majorBidi" w:cstheme="majorBidi"/>
          <w:lang w:val="fr-FR"/>
        </w:rPr>
      </w:pPr>
      <w:r w:rsidRPr="00A06C27">
        <w:rPr>
          <w:rFonts w:asciiTheme="majorBidi" w:hAnsiTheme="majorBidi" w:cstheme="majorBidi"/>
          <w:lang w:val="fr-FR"/>
        </w:rPr>
        <w:t>Thématique : Appel à la liberté et à l'unité nationale</w:t>
      </w:r>
    </w:p>
    <w:p w14:paraId="19C4D326" w14:textId="77777777" w:rsidR="00BC2655" w:rsidRPr="00A06C27" w:rsidRDefault="00000000">
      <w:pPr>
        <w:rPr>
          <w:rFonts w:asciiTheme="majorBidi" w:hAnsiTheme="majorBidi" w:cstheme="majorBidi"/>
          <w:lang w:val="fr-FR"/>
        </w:rPr>
      </w:pPr>
      <w:r w:rsidRPr="00A06C27">
        <w:rPr>
          <w:rFonts w:asciiTheme="majorBidi" w:hAnsiTheme="majorBidi" w:cstheme="majorBidi"/>
          <w:lang w:val="fr-FR"/>
        </w:rPr>
        <w:t>Mots-clés : liberté, unité, révolution</w:t>
      </w:r>
    </w:p>
    <w:p w14:paraId="2EE5163F" w14:textId="77777777" w:rsidR="00BC2655" w:rsidRPr="00A06C27" w:rsidRDefault="00000000">
      <w:pPr>
        <w:rPr>
          <w:rFonts w:asciiTheme="majorBidi" w:hAnsiTheme="majorBidi" w:cstheme="majorBidi"/>
          <w:lang w:val="fr-FR"/>
        </w:rPr>
      </w:pPr>
      <w:r w:rsidRPr="00A06C27">
        <w:rPr>
          <w:rFonts w:asciiTheme="majorBidi" w:hAnsiTheme="majorBidi" w:cstheme="majorBidi"/>
          <w:lang w:val="fr-FR"/>
        </w:rPr>
        <w:t>Contexte : Ce chant est devenu un slogan central des manifestations, exprimant le désir de liberté et d'unité parmi les Syriens de diverses origines ethniques et religieuses.</w:t>
      </w:r>
    </w:p>
    <w:p w14:paraId="259346A1" w14:textId="7BBF940A" w:rsidR="00BC2655" w:rsidRPr="0055139E" w:rsidRDefault="00000000">
      <w:pPr>
        <w:rPr>
          <w:lang w:val="fr-FR"/>
        </w:rPr>
      </w:pPr>
      <w:r w:rsidRPr="00A06C27">
        <w:rPr>
          <w:rFonts w:asciiTheme="majorBidi" w:hAnsiTheme="majorBidi" w:cstheme="majorBidi"/>
          <w:lang w:val="fr-FR"/>
        </w:rPr>
        <w:t xml:space="preserve">Source : </w:t>
      </w:r>
      <w:hyperlink r:id="rId6" w:history="1">
        <w:r w:rsidRPr="00A06C27">
          <w:rPr>
            <w:rStyle w:val="Lienhypertexte"/>
            <w:rFonts w:asciiTheme="majorBidi" w:hAnsiTheme="majorBidi" w:cstheme="majorBidi"/>
            <w:lang w:val="fr-FR"/>
          </w:rPr>
          <w:t>https://syrianmemory.org/archive/songs/5f4cd2cf0010460001</w:t>
        </w:r>
        <w:r w:rsidRPr="00A06C27">
          <w:rPr>
            <w:rStyle w:val="Lienhypertexte"/>
            <w:rFonts w:asciiTheme="majorBidi" w:hAnsiTheme="majorBidi" w:cstheme="majorBidi"/>
            <w:lang w:val="fr-FR"/>
          </w:rPr>
          <w:t>d</w:t>
        </w:r>
        <w:r w:rsidRPr="00A06C27">
          <w:rPr>
            <w:rStyle w:val="Lienhypertexte"/>
            <w:rFonts w:asciiTheme="majorBidi" w:hAnsiTheme="majorBidi" w:cstheme="majorBidi"/>
            <w:lang w:val="fr-FR"/>
          </w:rPr>
          <w:t>79ff8</w:t>
        </w:r>
      </w:hyperlink>
    </w:p>
    <w:sectPr w:rsidR="00BC2655" w:rsidRPr="005513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7115065">
    <w:abstractNumId w:val="8"/>
  </w:num>
  <w:num w:numId="2" w16cid:durableId="506948314">
    <w:abstractNumId w:val="6"/>
  </w:num>
  <w:num w:numId="3" w16cid:durableId="1771268763">
    <w:abstractNumId w:val="5"/>
  </w:num>
  <w:num w:numId="4" w16cid:durableId="566037590">
    <w:abstractNumId w:val="4"/>
  </w:num>
  <w:num w:numId="5" w16cid:durableId="283117129">
    <w:abstractNumId w:val="7"/>
  </w:num>
  <w:num w:numId="6" w16cid:durableId="1053849198">
    <w:abstractNumId w:val="3"/>
  </w:num>
  <w:num w:numId="7" w16cid:durableId="1290086038">
    <w:abstractNumId w:val="2"/>
  </w:num>
  <w:num w:numId="8" w16cid:durableId="1607351326">
    <w:abstractNumId w:val="1"/>
  </w:num>
  <w:num w:numId="9" w16cid:durableId="1355570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5139E"/>
    <w:rsid w:val="00A06C27"/>
    <w:rsid w:val="00AA1D8D"/>
    <w:rsid w:val="00B47730"/>
    <w:rsid w:val="00BC2655"/>
    <w:rsid w:val="00CB0664"/>
    <w:rsid w:val="00F406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7DF638"/>
  <w14:defaultImageDpi w14:val="300"/>
  <w15:docId w15:val="{9F251B77-5E9B-3742-91B0-E00A65E4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55139E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5139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513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5f4cd2cf0010460001d79ff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3</cp:revision>
  <dcterms:created xsi:type="dcterms:W3CDTF">2025-06-04T18:51:00Z</dcterms:created>
  <dcterms:modified xsi:type="dcterms:W3CDTF">2025-06-04T18:51:00Z</dcterms:modified>
  <cp:category/>
</cp:coreProperties>
</file>