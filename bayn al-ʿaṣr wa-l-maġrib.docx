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350B4" w14:textId="77777777" w:rsidR="0066072A" w:rsidRPr="00FA187A" w:rsidRDefault="00000000">
      <w:pPr>
        <w:jc w:val="center"/>
        <w:rPr>
          <w:rFonts w:asciiTheme="majorBidi" w:hAnsiTheme="majorBidi" w:cstheme="majorBidi"/>
        </w:rPr>
      </w:pPr>
      <w:r w:rsidRPr="00FA187A">
        <w:rPr>
          <w:rFonts w:asciiTheme="majorBidi" w:hAnsiTheme="majorBidi" w:cstheme="majorBidi"/>
          <w:color w:val="006400"/>
          <w:sz w:val="32"/>
        </w:rPr>
        <w:t>بين العصر والمغرب</w:t>
      </w:r>
    </w:p>
    <w:p w14:paraId="3F7BEAF3" w14:textId="77777777" w:rsidR="0066072A" w:rsidRPr="00FA187A" w:rsidRDefault="00000000">
      <w:pPr>
        <w:jc w:val="center"/>
        <w:rPr>
          <w:rFonts w:asciiTheme="majorBidi" w:hAnsiTheme="majorBidi" w:cstheme="majorBidi"/>
        </w:rPr>
      </w:pPr>
      <w:r w:rsidRPr="00FA187A">
        <w:rPr>
          <w:rFonts w:asciiTheme="majorBidi" w:hAnsiTheme="majorBidi" w:cstheme="majorBidi"/>
          <w:sz w:val="24"/>
        </w:rPr>
        <w:t>bayn al-ʿaṣr wa-l-maġrib</w:t>
      </w:r>
    </w:p>
    <w:p w14:paraId="0FF132CA" w14:textId="77777777" w:rsidR="0066072A" w:rsidRPr="00FA187A" w:rsidRDefault="00000000" w:rsidP="00FA187A">
      <w:pPr>
        <w:jc w:val="right"/>
        <w:rPr>
          <w:rFonts w:asciiTheme="majorBidi" w:hAnsiTheme="majorBidi" w:cstheme="majorBidi"/>
        </w:rPr>
      </w:pPr>
      <w:r w:rsidRPr="00FA187A">
        <w:rPr>
          <w:rFonts w:asciiTheme="majorBidi" w:hAnsiTheme="majorBidi" w:cstheme="majorBidi"/>
        </w:rPr>
        <w:t>بين العصر والمغرب مرت جنبي دبابة مرت جنبي دبابة</w:t>
      </w:r>
      <w:r w:rsidRPr="00FA187A">
        <w:rPr>
          <w:rFonts w:asciiTheme="majorBidi" w:hAnsiTheme="majorBidi" w:cstheme="majorBidi"/>
        </w:rPr>
        <w:br/>
        <w:t>صبطانتها عشر متار، ما تأثر بأعصابي ما تأثر بأعصابي</w:t>
      </w:r>
      <w:r w:rsidRPr="00FA187A">
        <w:rPr>
          <w:rFonts w:asciiTheme="majorBidi" w:hAnsiTheme="majorBidi" w:cstheme="majorBidi"/>
        </w:rPr>
        <w:br/>
        <w:t>بين العصر والمغرب مر بجنبي شبيحة مر بجنبي شبيحة</w:t>
      </w:r>
      <w:r w:rsidRPr="00FA187A">
        <w:rPr>
          <w:rFonts w:asciiTheme="majorBidi" w:hAnsiTheme="majorBidi" w:cstheme="majorBidi"/>
        </w:rPr>
        <w:br/>
        <w:t>وجهم أسود بكهرب، نحنا الهم دبيحة نحنا الهم دبيحة</w:t>
      </w:r>
      <w:r w:rsidRPr="00FA187A">
        <w:rPr>
          <w:rFonts w:asciiTheme="majorBidi" w:hAnsiTheme="majorBidi" w:cstheme="majorBidi"/>
        </w:rPr>
        <w:br/>
        <w:t>ميلي يا حمص ميلي يم الأحجار السود يم الأحجار السود</w:t>
      </w:r>
      <w:r w:rsidRPr="00FA187A">
        <w:rPr>
          <w:rFonts w:asciiTheme="majorBidi" w:hAnsiTheme="majorBidi" w:cstheme="majorBidi"/>
        </w:rPr>
        <w:br/>
        <w:t>حبك زهرلي ليلي، كرمالك رش ورود كرمالك رش ورود</w:t>
      </w:r>
      <w:r w:rsidRPr="00FA187A">
        <w:rPr>
          <w:rFonts w:asciiTheme="majorBidi" w:hAnsiTheme="majorBidi" w:cstheme="majorBidi"/>
        </w:rPr>
        <w:br/>
        <w:t>...</w:t>
      </w:r>
      <w:r w:rsidRPr="00FA187A">
        <w:rPr>
          <w:rFonts w:asciiTheme="majorBidi" w:hAnsiTheme="majorBidi" w:cstheme="majorBidi"/>
        </w:rPr>
        <w:br/>
        <w:t>الله سامعني وشاهد، حمص ونفسي أبية حمصي ونفسي أبية</w:t>
      </w:r>
      <w:r w:rsidRPr="00FA187A">
        <w:rPr>
          <w:rFonts w:asciiTheme="majorBidi" w:hAnsiTheme="majorBidi" w:cstheme="majorBidi"/>
        </w:rPr>
        <w:br/>
        <w:t>عالخاين ردي واحد، روحي تفدى سوريا لك روحي تفدى سوريا</w:t>
      </w:r>
      <w:r w:rsidRPr="00FA187A">
        <w:rPr>
          <w:rFonts w:asciiTheme="majorBidi" w:hAnsiTheme="majorBidi" w:cstheme="majorBidi"/>
        </w:rPr>
        <w:br/>
        <w:t>بين العصر والمغرب مر بجنبي شبيحة مر بجنبي شبيحة</w:t>
      </w:r>
      <w:r w:rsidRPr="00FA187A">
        <w:rPr>
          <w:rFonts w:asciiTheme="majorBidi" w:hAnsiTheme="majorBidi" w:cstheme="majorBidi"/>
        </w:rPr>
        <w:br/>
        <w:t>وجهم أسود بكهرب، نحنا الهم دبيحة نحنا الهم دبيحة</w:t>
      </w:r>
    </w:p>
    <w:p w14:paraId="1109D9B9" w14:textId="77777777" w:rsidR="00FA187A" w:rsidRDefault="00FA187A">
      <w:pPr>
        <w:rPr>
          <w:rFonts w:asciiTheme="majorBidi" w:hAnsiTheme="majorBidi" w:cstheme="majorBidi"/>
          <w:rtl/>
        </w:rPr>
      </w:pPr>
    </w:p>
    <w:p w14:paraId="33361FF0" w14:textId="2432E532" w:rsidR="0066072A" w:rsidRPr="00FA187A" w:rsidRDefault="00000000" w:rsidP="00FA187A">
      <w:pPr>
        <w:jc w:val="center"/>
        <w:rPr>
          <w:rFonts w:asciiTheme="majorBidi" w:hAnsiTheme="majorBidi" w:cstheme="majorBidi"/>
        </w:rPr>
      </w:pPr>
      <w:r w:rsidRPr="00FA187A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FA187A">
        <w:rPr>
          <w:rFonts w:asciiTheme="majorBidi" w:hAnsiTheme="majorBidi" w:cstheme="majorBidi"/>
          <w:lang w:val="fr-FR"/>
        </w:rPr>
        <w:br/>
      </w:r>
      <w:r w:rsidRPr="00FA187A">
        <w:rPr>
          <w:rFonts w:asciiTheme="majorBidi" w:hAnsiTheme="majorBidi" w:cstheme="majorBidi"/>
          <w:lang w:val="fr-FR"/>
        </w:rPr>
        <w:br/>
        <w:t>Type : Chant de protestation</w:t>
      </w:r>
      <w:r w:rsidRPr="00FA187A">
        <w:rPr>
          <w:rFonts w:asciiTheme="majorBidi" w:hAnsiTheme="majorBidi" w:cstheme="majorBidi"/>
          <w:lang w:val="fr-FR"/>
        </w:rPr>
        <w:br/>
        <w:t>Genre : Populaire, ironique</w:t>
      </w:r>
      <w:r w:rsidRPr="00FA187A">
        <w:rPr>
          <w:rFonts w:asciiTheme="majorBidi" w:hAnsiTheme="majorBidi" w:cstheme="majorBidi"/>
          <w:lang w:val="fr-FR"/>
        </w:rPr>
        <w:br/>
        <w:t>Date : 2011</w:t>
      </w:r>
      <w:r w:rsidRPr="00FA187A">
        <w:rPr>
          <w:rFonts w:asciiTheme="majorBidi" w:hAnsiTheme="majorBidi" w:cstheme="majorBidi"/>
          <w:lang w:val="fr-FR"/>
        </w:rPr>
        <w:br/>
        <w:t xml:space="preserve">Lieu : </w:t>
      </w:r>
      <w:proofErr w:type="spellStart"/>
      <w:r w:rsidRPr="00FA187A">
        <w:rPr>
          <w:rFonts w:asciiTheme="majorBidi" w:hAnsiTheme="majorBidi" w:cstheme="majorBidi"/>
          <w:lang w:val="fr-FR"/>
        </w:rPr>
        <w:t>Ḥimṣ</w:t>
      </w:r>
      <w:proofErr w:type="spellEnd"/>
      <w:r w:rsidRPr="00FA187A">
        <w:rPr>
          <w:rFonts w:asciiTheme="majorBidi" w:hAnsiTheme="majorBidi" w:cstheme="majorBidi"/>
          <w:lang w:val="fr-FR"/>
        </w:rPr>
        <w:br/>
        <w:t>Interprète : Inconnu</w:t>
      </w:r>
      <w:r w:rsidRPr="00FA187A">
        <w:rPr>
          <w:rFonts w:asciiTheme="majorBidi" w:hAnsiTheme="majorBidi" w:cstheme="majorBidi"/>
          <w:lang w:val="fr-FR"/>
        </w:rPr>
        <w:br/>
        <w:t xml:space="preserve">Thématique : Dénonciation des crimes du régime, moquerie des </w:t>
      </w:r>
      <w:proofErr w:type="spellStart"/>
      <w:r w:rsidRPr="00FA187A">
        <w:rPr>
          <w:rFonts w:asciiTheme="majorBidi" w:hAnsiTheme="majorBidi" w:cstheme="majorBidi"/>
          <w:lang w:val="fr-FR"/>
        </w:rPr>
        <w:t>shabbiḥa</w:t>
      </w:r>
      <w:proofErr w:type="spellEnd"/>
      <w:r w:rsidRPr="00FA187A">
        <w:rPr>
          <w:rFonts w:asciiTheme="majorBidi" w:hAnsiTheme="majorBidi" w:cstheme="majorBidi"/>
          <w:lang w:val="fr-FR"/>
        </w:rPr>
        <w:t>, exaltation de la résistance</w:t>
      </w:r>
      <w:r w:rsidRPr="00FA187A">
        <w:rPr>
          <w:rFonts w:asciiTheme="majorBidi" w:hAnsiTheme="majorBidi" w:cstheme="majorBidi"/>
          <w:lang w:val="fr-FR"/>
        </w:rPr>
        <w:br/>
        <w:t xml:space="preserve">Mots-clés : Homs, </w:t>
      </w:r>
      <w:proofErr w:type="spellStart"/>
      <w:r w:rsidRPr="00FA187A">
        <w:rPr>
          <w:rFonts w:asciiTheme="majorBidi" w:hAnsiTheme="majorBidi" w:cstheme="majorBidi"/>
          <w:lang w:val="fr-FR"/>
        </w:rPr>
        <w:t>chabbīḥa</w:t>
      </w:r>
      <w:proofErr w:type="spellEnd"/>
      <w:r w:rsidRPr="00FA187A">
        <w:rPr>
          <w:rFonts w:asciiTheme="majorBidi" w:hAnsiTheme="majorBidi" w:cstheme="majorBidi"/>
          <w:lang w:val="fr-FR"/>
        </w:rPr>
        <w:t>, répression, liberté, ironie populaire</w:t>
      </w:r>
      <w:r w:rsidRPr="00FA187A">
        <w:rPr>
          <w:rFonts w:asciiTheme="majorBidi" w:hAnsiTheme="majorBidi" w:cstheme="majorBidi"/>
          <w:lang w:val="fr-FR"/>
        </w:rPr>
        <w:br/>
        <w:t>Contexte : Ce chant s’inspire de la structure de la chanson folklorique syrienne pour dénoncer les exactions commises par les forces du régime à Homs. Il fait appel à la fois à l’ironie et à la menace directe envers les figures du pouvoir.</w:t>
      </w:r>
      <w:r w:rsidRPr="00FA187A">
        <w:rPr>
          <w:rFonts w:asciiTheme="majorBidi" w:hAnsiTheme="majorBidi" w:cstheme="majorBidi"/>
          <w:lang w:val="fr-FR"/>
        </w:rPr>
        <w:br/>
      </w:r>
      <w:r w:rsidRPr="00FA187A">
        <w:rPr>
          <w:rFonts w:asciiTheme="majorBidi" w:hAnsiTheme="majorBidi" w:cstheme="majorBidi"/>
        </w:rPr>
        <w:t xml:space="preserve">Source : </w:t>
      </w:r>
      <w:hyperlink r:id="rId6" w:history="1">
        <w:r w:rsidRPr="00FA187A">
          <w:rPr>
            <w:rStyle w:val="Lienhypertexte"/>
            <w:rFonts w:asciiTheme="majorBidi" w:hAnsiTheme="majorBidi" w:cstheme="majorBidi"/>
          </w:rPr>
          <w:t>https://syrianmemory.org/archive/songs/5f6090726ac0610001b4a25b</w:t>
        </w:r>
      </w:hyperlink>
    </w:p>
    <w:sectPr w:rsidR="0066072A" w:rsidRPr="00FA18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775966">
    <w:abstractNumId w:val="8"/>
  </w:num>
  <w:num w:numId="2" w16cid:durableId="1523468281">
    <w:abstractNumId w:val="6"/>
  </w:num>
  <w:num w:numId="3" w16cid:durableId="2112429340">
    <w:abstractNumId w:val="5"/>
  </w:num>
  <w:num w:numId="4" w16cid:durableId="176121290">
    <w:abstractNumId w:val="4"/>
  </w:num>
  <w:num w:numId="5" w16cid:durableId="911768501">
    <w:abstractNumId w:val="7"/>
  </w:num>
  <w:num w:numId="6" w16cid:durableId="1854495328">
    <w:abstractNumId w:val="3"/>
  </w:num>
  <w:num w:numId="7" w16cid:durableId="1291521047">
    <w:abstractNumId w:val="2"/>
  </w:num>
  <w:num w:numId="8" w16cid:durableId="698236420">
    <w:abstractNumId w:val="1"/>
  </w:num>
  <w:num w:numId="9" w16cid:durableId="177394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6072A"/>
    <w:rsid w:val="00A6029E"/>
    <w:rsid w:val="00AA1D8D"/>
    <w:rsid w:val="00B47730"/>
    <w:rsid w:val="00CB0664"/>
    <w:rsid w:val="00FA18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8C78EB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FA187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1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6090726ac0610001b4a25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2025-06-04T21:38:00Z</dcterms:created>
  <dcterms:modified xsi:type="dcterms:W3CDTF">2025-06-04T21:38:00Z</dcterms:modified>
  <cp:category/>
</cp:coreProperties>
</file>