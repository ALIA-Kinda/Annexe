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60B1" w14:textId="77777777" w:rsidR="00BB47AB" w:rsidRPr="00270932" w:rsidRDefault="00000000">
      <w:pPr>
        <w:jc w:val="center"/>
        <w:rPr>
          <w:rFonts w:asciiTheme="majorBidi" w:hAnsiTheme="majorBidi" w:cstheme="majorBidi"/>
        </w:rPr>
      </w:pPr>
      <w:r>
        <w:rPr>
          <w:color w:val="006400"/>
          <w:sz w:val="32"/>
        </w:rPr>
        <w:t xml:space="preserve">لن </w:t>
      </w:r>
      <w:r w:rsidRPr="00270932">
        <w:rPr>
          <w:rFonts w:asciiTheme="majorBidi" w:hAnsiTheme="majorBidi" w:cstheme="majorBidi"/>
          <w:color w:val="006400"/>
          <w:sz w:val="32"/>
        </w:rPr>
        <w:t>أناديكم</w:t>
      </w:r>
    </w:p>
    <w:p w14:paraId="29035EF0" w14:textId="77777777" w:rsidR="00BB47AB" w:rsidRPr="00270932" w:rsidRDefault="00000000">
      <w:pPr>
        <w:jc w:val="center"/>
        <w:rPr>
          <w:rFonts w:asciiTheme="majorBidi" w:hAnsiTheme="majorBidi" w:cstheme="majorBidi"/>
        </w:rPr>
      </w:pPr>
      <w:r w:rsidRPr="00270932">
        <w:rPr>
          <w:rFonts w:asciiTheme="majorBidi" w:hAnsiTheme="majorBidi" w:cstheme="majorBidi"/>
          <w:sz w:val="24"/>
        </w:rPr>
        <w:t>Lan unādīkum</w:t>
      </w:r>
    </w:p>
    <w:p w14:paraId="015DE1C0" w14:textId="77777777" w:rsidR="00BB47AB" w:rsidRPr="00270932" w:rsidRDefault="00000000" w:rsidP="00270932">
      <w:pPr>
        <w:jc w:val="right"/>
        <w:rPr>
          <w:rFonts w:asciiTheme="majorBidi" w:hAnsiTheme="majorBidi" w:cstheme="majorBidi"/>
        </w:rPr>
      </w:pPr>
      <w:r w:rsidRPr="00270932">
        <w:rPr>
          <w:rFonts w:asciiTheme="majorBidi" w:hAnsiTheme="majorBidi" w:cstheme="majorBidi"/>
        </w:rPr>
        <w:t>أرى الأعراب قد ألفوا مماتي</w:t>
      </w:r>
      <w:r w:rsidRPr="00270932">
        <w:rPr>
          <w:rFonts w:asciiTheme="majorBidi" w:hAnsiTheme="majorBidi" w:cstheme="majorBidi"/>
        </w:rPr>
        <w:br/>
        <w:t>بقعر الضاد قد دفنوا رفاتي</w:t>
      </w:r>
      <w:r w:rsidRPr="00270932">
        <w:rPr>
          <w:rFonts w:asciiTheme="majorBidi" w:hAnsiTheme="majorBidi" w:cstheme="majorBidi"/>
        </w:rPr>
        <w:br/>
        <w:t>أرى الأعراب ..</w:t>
      </w:r>
      <w:r w:rsidRPr="00270932">
        <w:rPr>
          <w:rFonts w:asciiTheme="majorBidi" w:hAnsiTheme="majorBidi" w:cstheme="majorBidi"/>
        </w:rPr>
        <w:br/>
        <w:t>أرى الأعراب قد ألفوا مماتي</w:t>
      </w:r>
      <w:r w:rsidRPr="00270932">
        <w:rPr>
          <w:rFonts w:asciiTheme="majorBidi" w:hAnsiTheme="majorBidi" w:cstheme="majorBidi"/>
        </w:rPr>
        <w:br/>
        <w:t>بقعر الضاد قد دفنوا رفاتي</w:t>
      </w:r>
      <w:r w:rsidRPr="00270932">
        <w:rPr>
          <w:rFonts w:asciiTheme="majorBidi" w:hAnsiTheme="majorBidi" w:cstheme="majorBidi"/>
        </w:rPr>
        <w:br/>
        <w:t>بقعر الضاد قد دفنوا رفاتي</w:t>
      </w:r>
      <w:r w:rsidRPr="00270932">
        <w:rPr>
          <w:rFonts w:asciiTheme="majorBidi" w:hAnsiTheme="majorBidi" w:cstheme="majorBidi"/>
        </w:rPr>
        <w:br/>
        <w:t>ولاة العرب ما فيكم ضمير</w:t>
      </w:r>
      <w:r w:rsidRPr="00270932">
        <w:rPr>
          <w:rFonts w:asciiTheme="majorBidi" w:hAnsiTheme="majorBidi" w:cstheme="majorBidi"/>
        </w:rPr>
        <w:br/>
        <w:t>كي أناديكم</w:t>
      </w:r>
      <w:r w:rsidRPr="00270932">
        <w:rPr>
          <w:rFonts w:asciiTheme="majorBidi" w:hAnsiTheme="majorBidi" w:cstheme="majorBidi"/>
        </w:rPr>
        <w:br/>
        <w:t>ولاة العرب ما فيكم</w:t>
      </w:r>
      <w:r w:rsidRPr="00270932">
        <w:rPr>
          <w:rFonts w:asciiTheme="majorBidi" w:hAnsiTheme="majorBidi" w:cstheme="majorBidi"/>
        </w:rPr>
        <w:br/>
        <w:t>ضمير كي أناديكم</w:t>
      </w:r>
      <w:r w:rsidRPr="00270932">
        <w:rPr>
          <w:rFonts w:asciiTheme="majorBidi" w:hAnsiTheme="majorBidi" w:cstheme="majorBidi"/>
        </w:rPr>
        <w:br/>
        <w:t>فلا أنتم فخامتكم</w:t>
      </w:r>
      <w:r w:rsidRPr="00270932">
        <w:rPr>
          <w:rFonts w:asciiTheme="majorBidi" w:hAnsiTheme="majorBidi" w:cstheme="majorBidi"/>
        </w:rPr>
        <w:br/>
        <w:t>ولا أنتم معاليكم</w:t>
      </w:r>
      <w:r w:rsidRPr="00270932">
        <w:rPr>
          <w:rFonts w:asciiTheme="majorBidi" w:hAnsiTheme="majorBidi" w:cstheme="majorBidi"/>
        </w:rPr>
        <w:br/>
        <w:t>فلا أنتم فخامتكم</w:t>
      </w:r>
      <w:r w:rsidRPr="00270932">
        <w:rPr>
          <w:rFonts w:asciiTheme="majorBidi" w:hAnsiTheme="majorBidi" w:cstheme="majorBidi"/>
        </w:rPr>
        <w:br/>
        <w:t>ولا أنتم معاليكم</w:t>
      </w:r>
      <w:r w:rsidRPr="00270932">
        <w:rPr>
          <w:rFonts w:asciiTheme="majorBidi" w:hAnsiTheme="majorBidi" w:cstheme="majorBidi"/>
        </w:rPr>
        <w:br/>
        <w:t>وإنا إن نخاطبكم</w:t>
      </w:r>
      <w:r w:rsidRPr="00270932">
        <w:rPr>
          <w:rFonts w:asciiTheme="majorBidi" w:hAnsiTheme="majorBidi" w:cstheme="majorBidi"/>
        </w:rPr>
        <w:br/>
        <w:t>سنهتفكم مواطيكم</w:t>
      </w:r>
      <w:r w:rsidRPr="00270932">
        <w:rPr>
          <w:rFonts w:asciiTheme="majorBidi" w:hAnsiTheme="majorBidi" w:cstheme="majorBidi"/>
        </w:rPr>
        <w:br/>
        <w:t>سنهتفكم مواطيكم</w:t>
      </w:r>
      <w:r w:rsidRPr="00270932">
        <w:rPr>
          <w:rFonts w:asciiTheme="majorBidi" w:hAnsiTheme="majorBidi" w:cstheme="majorBidi"/>
        </w:rPr>
        <w:br/>
        <w:t>سنهتفكم مواطيكم</w:t>
      </w:r>
      <w:r w:rsidRPr="00270932">
        <w:rPr>
          <w:rFonts w:asciiTheme="majorBidi" w:hAnsiTheme="majorBidi" w:cstheme="majorBidi"/>
        </w:rPr>
        <w:br/>
        <w:t>ضلعنا مر ما فعلوا</w:t>
      </w:r>
      <w:r w:rsidRPr="00270932">
        <w:rPr>
          <w:rFonts w:asciiTheme="majorBidi" w:hAnsiTheme="majorBidi" w:cstheme="majorBidi"/>
        </w:rPr>
        <w:br/>
        <w:t>سئمنا من توليكم</w:t>
      </w:r>
      <w:r w:rsidRPr="00270932">
        <w:rPr>
          <w:rFonts w:asciiTheme="majorBidi" w:hAnsiTheme="majorBidi" w:cstheme="majorBidi"/>
        </w:rPr>
        <w:br/>
        <w:t>ذئاب الشر تنهشنا</w:t>
      </w:r>
      <w:r w:rsidRPr="00270932">
        <w:rPr>
          <w:rFonts w:asciiTheme="majorBidi" w:hAnsiTheme="majorBidi" w:cstheme="majorBidi"/>
        </w:rPr>
        <w:br/>
        <w:t>وتؤلمنا مساعيكم</w:t>
      </w:r>
      <w:r w:rsidRPr="00270932">
        <w:rPr>
          <w:rFonts w:asciiTheme="majorBidi" w:hAnsiTheme="majorBidi" w:cstheme="majorBidi"/>
        </w:rPr>
        <w:br/>
        <w:t>وتؤلمنا مساعيكم</w:t>
      </w:r>
      <w:r w:rsidRPr="00270932">
        <w:rPr>
          <w:rFonts w:asciiTheme="majorBidi" w:hAnsiTheme="majorBidi" w:cstheme="majorBidi"/>
        </w:rPr>
        <w:br/>
        <w:t>وتقتلنا بنادقهم</w:t>
      </w:r>
      <w:r w:rsidRPr="00270932">
        <w:rPr>
          <w:rFonts w:asciiTheme="majorBidi" w:hAnsiTheme="majorBidi" w:cstheme="majorBidi"/>
        </w:rPr>
        <w:br/>
        <w:t>وتصفعنا أياديكم</w:t>
      </w:r>
      <w:r w:rsidRPr="00270932">
        <w:rPr>
          <w:rFonts w:asciiTheme="majorBidi" w:hAnsiTheme="majorBidi" w:cstheme="majorBidi"/>
        </w:rPr>
        <w:br/>
        <w:t>ضلوع الجوع نافرة</w:t>
      </w:r>
      <w:r w:rsidRPr="00270932">
        <w:rPr>
          <w:rFonts w:asciiTheme="majorBidi" w:hAnsiTheme="majorBidi" w:cstheme="majorBidi"/>
        </w:rPr>
        <w:br/>
        <w:t>ستبقى خنجرا فيكم</w:t>
      </w:r>
      <w:r w:rsidRPr="00270932">
        <w:rPr>
          <w:rFonts w:asciiTheme="majorBidi" w:hAnsiTheme="majorBidi" w:cstheme="majorBidi"/>
        </w:rPr>
        <w:br/>
        <w:t>أتانا الثلج يدفننا</w:t>
      </w:r>
      <w:r w:rsidRPr="00270932">
        <w:rPr>
          <w:rFonts w:asciiTheme="majorBidi" w:hAnsiTheme="majorBidi" w:cstheme="majorBidi"/>
        </w:rPr>
        <w:br/>
        <w:t>أتاكم كي يعريكم</w:t>
      </w:r>
      <w:r w:rsidRPr="00270932">
        <w:rPr>
          <w:rFonts w:asciiTheme="majorBidi" w:hAnsiTheme="majorBidi" w:cstheme="majorBidi"/>
        </w:rPr>
        <w:br/>
        <w:t>ويفضح قبح حاضركم</w:t>
      </w:r>
      <w:r w:rsidRPr="00270932">
        <w:rPr>
          <w:rFonts w:asciiTheme="majorBidi" w:hAnsiTheme="majorBidi" w:cstheme="majorBidi"/>
        </w:rPr>
        <w:br/>
        <w:t>ويعلن زيف ماضيكم</w:t>
      </w:r>
      <w:r w:rsidRPr="00270932">
        <w:rPr>
          <w:rFonts w:asciiTheme="majorBidi" w:hAnsiTheme="majorBidi" w:cstheme="majorBidi"/>
        </w:rPr>
        <w:br/>
        <w:t>ويفضح قبح حاضركم</w:t>
      </w:r>
      <w:r w:rsidRPr="00270932">
        <w:rPr>
          <w:rFonts w:asciiTheme="majorBidi" w:hAnsiTheme="majorBidi" w:cstheme="majorBidi"/>
        </w:rPr>
        <w:br/>
        <w:t>ويعلن زيف ماضيكم</w:t>
      </w:r>
      <w:r w:rsidRPr="00270932">
        <w:rPr>
          <w:rFonts w:asciiTheme="majorBidi" w:hAnsiTheme="majorBidi" w:cstheme="majorBidi"/>
        </w:rPr>
        <w:br/>
        <w:t>تمادوا في تخاذلكم</w:t>
      </w:r>
      <w:r w:rsidRPr="00270932">
        <w:rPr>
          <w:rFonts w:asciiTheme="majorBidi" w:hAnsiTheme="majorBidi" w:cstheme="majorBidi"/>
        </w:rPr>
        <w:br/>
        <w:t>تماهوا في تخليكم</w:t>
      </w:r>
      <w:r w:rsidRPr="00270932">
        <w:rPr>
          <w:rFonts w:asciiTheme="majorBidi" w:hAnsiTheme="majorBidi" w:cstheme="majorBidi"/>
        </w:rPr>
        <w:br/>
        <w:t>تمادوا في تخاذلكم</w:t>
      </w:r>
      <w:r w:rsidRPr="00270932">
        <w:rPr>
          <w:rFonts w:asciiTheme="majorBidi" w:hAnsiTheme="majorBidi" w:cstheme="majorBidi"/>
        </w:rPr>
        <w:br/>
        <w:t>تماهوا في تخليكم</w:t>
      </w:r>
      <w:r w:rsidRPr="00270932">
        <w:rPr>
          <w:rFonts w:asciiTheme="majorBidi" w:hAnsiTheme="majorBidi" w:cstheme="majorBidi"/>
        </w:rPr>
        <w:br/>
        <w:t>نبشركم فيوم غد</w:t>
      </w:r>
      <w:r w:rsidRPr="00270932">
        <w:rPr>
          <w:rFonts w:asciiTheme="majorBidi" w:hAnsiTheme="majorBidi" w:cstheme="majorBidi"/>
        </w:rPr>
        <w:br/>
        <w:t>ستفضحكم نواصيكم</w:t>
      </w:r>
      <w:r w:rsidRPr="00270932">
        <w:rPr>
          <w:rFonts w:asciiTheme="majorBidi" w:hAnsiTheme="majorBidi" w:cstheme="majorBidi"/>
        </w:rPr>
        <w:br/>
        <w:t>ستشتمكم مناكبكم</w:t>
      </w:r>
      <w:r w:rsidRPr="00270932">
        <w:rPr>
          <w:rFonts w:asciiTheme="majorBidi" w:hAnsiTheme="majorBidi" w:cstheme="majorBidi"/>
        </w:rPr>
        <w:br/>
      </w:r>
      <w:r w:rsidRPr="00270932">
        <w:rPr>
          <w:rFonts w:asciiTheme="majorBidi" w:hAnsiTheme="majorBidi" w:cstheme="majorBidi"/>
        </w:rPr>
        <w:lastRenderedPageBreak/>
        <w:t>ستنكركم مآقيكم</w:t>
      </w:r>
      <w:r w:rsidRPr="00270932">
        <w:rPr>
          <w:rFonts w:asciiTheme="majorBidi" w:hAnsiTheme="majorBidi" w:cstheme="majorBidi"/>
        </w:rPr>
        <w:br/>
        <w:t>ستنكركم مآقيكم</w:t>
      </w:r>
      <w:r w:rsidRPr="00270932">
        <w:rPr>
          <w:rFonts w:asciiTheme="majorBidi" w:hAnsiTheme="majorBidi" w:cstheme="majorBidi"/>
        </w:rPr>
        <w:br/>
        <w:t>ستنكركم مآقيكم</w:t>
      </w:r>
    </w:p>
    <w:p w14:paraId="09AA3DF2" w14:textId="4049B6EF" w:rsidR="00BB47AB" w:rsidRPr="00270932" w:rsidRDefault="00000000" w:rsidP="00270932">
      <w:pPr>
        <w:jc w:val="center"/>
        <w:rPr>
          <w:rFonts w:asciiTheme="majorBidi" w:hAnsiTheme="majorBidi" w:cstheme="majorBidi"/>
        </w:rPr>
      </w:pPr>
      <w:r w:rsidRPr="00270932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270932">
        <w:rPr>
          <w:rFonts w:asciiTheme="majorBidi" w:hAnsiTheme="majorBidi" w:cstheme="majorBidi"/>
          <w:lang w:val="fr-FR"/>
        </w:rPr>
        <w:br/>
      </w:r>
      <w:r w:rsidRPr="00270932">
        <w:rPr>
          <w:rFonts w:asciiTheme="majorBidi" w:hAnsiTheme="majorBidi" w:cstheme="majorBidi"/>
          <w:lang w:val="fr-FR"/>
        </w:rPr>
        <w:br/>
        <w:t>Type : Chant de dénonciation</w:t>
      </w:r>
      <w:r w:rsidRPr="00270932">
        <w:rPr>
          <w:rFonts w:asciiTheme="majorBidi" w:hAnsiTheme="majorBidi" w:cstheme="majorBidi"/>
          <w:lang w:val="fr-FR"/>
        </w:rPr>
        <w:br/>
        <w:t>Genre : Politique, poétique</w:t>
      </w:r>
      <w:r w:rsidRPr="00270932">
        <w:rPr>
          <w:rFonts w:asciiTheme="majorBidi" w:hAnsiTheme="majorBidi" w:cstheme="majorBidi"/>
          <w:lang w:val="fr-FR"/>
        </w:rPr>
        <w:br/>
        <w:t>Date : 2012</w:t>
      </w:r>
      <w:r w:rsidRPr="00270932">
        <w:rPr>
          <w:rFonts w:asciiTheme="majorBidi" w:hAnsiTheme="majorBidi" w:cstheme="majorBidi"/>
          <w:lang w:val="fr-FR"/>
        </w:rPr>
        <w:br/>
        <w:t>Lieu : Syrie</w:t>
      </w:r>
      <w:r w:rsidRPr="00270932">
        <w:rPr>
          <w:rFonts w:asciiTheme="majorBidi" w:hAnsiTheme="majorBidi" w:cstheme="majorBidi"/>
          <w:lang w:val="fr-FR"/>
        </w:rPr>
        <w:br/>
        <w:t>Interprète : Anonyme</w:t>
      </w:r>
      <w:r w:rsidRPr="00270932">
        <w:rPr>
          <w:rFonts w:asciiTheme="majorBidi" w:hAnsiTheme="majorBidi" w:cstheme="majorBidi"/>
          <w:lang w:val="fr-FR"/>
        </w:rPr>
        <w:br/>
        <w:t>Thématique : Trahison des dirigeants arabes, souffrance des peuples</w:t>
      </w:r>
      <w:r w:rsidRPr="00270932">
        <w:rPr>
          <w:rFonts w:asciiTheme="majorBidi" w:hAnsiTheme="majorBidi" w:cstheme="majorBidi"/>
          <w:lang w:val="fr-FR"/>
        </w:rPr>
        <w:br/>
        <w:t>Mots-clés : défaite, trahison, colère, poème de révolte</w:t>
      </w:r>
      <w:r w:rsidRPr="00270932">
        <w:rPr>
          <w:rFonts w:asciiTheme="majorBidi" w:hAnsiTheme="majorBidi" w:cstheme="majorBidi"/>
          <w:lang w:val="fr-FR"/>
        </w:rPr>
        <w:br/>
        <w:t>Contexte : Ce chant poétique critique ouvertement la passivité et l’hypocrisie des dirigeants arabes face à la souffrance du peuple syrien. Il utilise des vers puissants pour dénoncer le silence complice et la trahison ressentie par les manifestants.</w:t>
      </w:r>
      <w:r w:rsidRPr="00270932">
        <w:rPr>
          <w:rFonts w:asciiTheme="majorBidi" w:hAnsiTheme="majorBidi" w:cstheme="majorBidi"/>
          <w:lang w:val="fr-FR"/>
        </w:rPr>
        <w:br/>
      </w:r>
      <w:r w:rsidRPr="00270932">
        <w:rPr>
          <w:rFonts w:asciiTheme="majorBidi" w:hAnsiTheme="majorBidi" w:cstheme="majorBidi"/>
        </w:rPr>
        <w:t xml:space="preserve">Source : </w:t>
      </w:r>
      <w:hyperlink r:id="rId6" w:history="1">
        <w:r w:rsidRPr="00270932">
          <w:rPr>
            <w:rStyle w:val="Lienhypertexte"/>
            <w:rFonts w:asciiTheme="majorBidi" w:hAnsiTheme="majorBidi" w:cstheme="majorBidi"/>
          </w:rPr>
          <w:t>https://syrianmemory.org/archive/songs/6137435a3bc17a000103760d</w:t>
        </w:r>
      </w:hyperlink>
    </w:p>
    <w:sectPr w:rsidR="00BB47AB" w:rsidRPr="002709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110472">
    <w:abstractNumId w:val="8"/>
  </w:num>
  <w:num w:numId="2" w16cid:durableId="630331032">
    <w:abstractNumId w:val="6"/>
  </w:num>
  <w:num w:numId="3" w16cid:durableId="2064137264">
    <w:abstractNumId w:val="5"/>
  </w:num>
  <w:num w:numId="4" w16cid:durableId="1581867400">
    <w:abstractNumId w:val="4"/>
  </w:num>
  <w:num w:numId="5" w16cid:durableId="1633704488">
    <w:abstractNumId w:val="7"/>
  </w:num>
  <w:num w:numId="6" w16cid:durableId="34353421">
    <w:abstractNumId w:val="3"/>
  </w:num>
  <w:num w:numId="7" w16cid:durableId="351732853">
    <w:abstractNumId w:val="2"/>
  </w:num>
  <w:num w:numId="8" w16cid:durableId="478500836">
    <w:abstractNumId w:val="1"/>
  </w:num>
  <w:num w:numId="9" w16cid:durableId="57058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0932"/>
    <w:rsid w:val="0029639D"/>
    <w:rsid w:val="00326F90"/>
    <w:rsid w:val="00AA1D8D"/>
    <w:rsid w:val="00B47730"/>
    <w:rsid w:val="00BB47AB"/>
    <w:rsid w:val="00CB066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499F57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7093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0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7435a3bc17a000103760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2025-06-04T20:26:00Z</dcterms:created>
  <dcterms:modified xsi:type="dcterms:W3CDTF">2025-06-04T20:26:00Z</dcterms:modified>
  <cp:category/>
</cp:coreProperties>
</file>