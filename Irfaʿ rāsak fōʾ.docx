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1A28" w14:textId="77777777" w:rsidR="0009223B" w:rsidRPr="001B019E" w:rsidRDefault="00000000">
      <w:pPr>
        <w:jc w:val="center"/>
        <w:rPr>
          <w:rFonts w:asciiTheme="majorBidi" w:hAnsiTheme="majorBidi" w:cstheme="majorBidi"/>
        </w:rPr>
      </w:pPr>
      <w:r w:rsidRPr="001B019E">
        <w:rPr>
          <w:rFonts w:asciiTheme="majorBidi" w:hAnsiTheme="majorBidi" w:cstheme="majorBidi"/>
          <w:color w:val="006400"/>
          <w:sz w:val="32"/>
        </w:rPr>
        <w:t>ارفع راسك فوق</w:t>
      </w:r>
    </w:p>
    <w:p w14:paraId="12E3620D" w14:textId="77777777" w:rsidR="0009223B" w:rsidRPr="001B019E" w:rsidRDefault="00000000">
      <w:pPr>
        <w:jc w:val="center"/>
        <w:rPr>
          <w:rFonts w:asciiTheme="majorBidi" w:hAnsiTheme="majorBidi" w:cstheme="majorBidi"/>
        </w:rPr>
      </w:pPr>
      <w:r w:rsidRPr="001B019E">
        <w:rPr>
          <w:rFonts w:asciiTheme="majorBidi" w:hAnsiTheme="majorBidi" w:cstheme="majorBidi"/>
          <w:sz w:val="24"/>
        </w:rPr>
        <w:t>Irfaʿ rāsak fōʾ</w:t>
      </w:r>
    </w:p>
    <w:p w14:paraId="38354751" w14:textId="77777777" w:rsidR="0009223B" w:rsidRPr="001B019E" w:rsidRDefault="00000000" w:rsidP="001B019E">
      <w:pPr>
        <w:jc w:val="right"/>
        <w:rPr>
          <w:rFonts w:asciiTheme="majorBidi" w:hAnsiTheme="majorBidi" w:cstheme="majorBidi"/>
        </w:rPr>
      </w:pPr>
      <w:r w:rsidRPr="001B019E">
        <w:rPr>
          <w:rFonts w:asciiTheme="majorBidi" w:hAnsiTheme="majorBidi" w:cstheme="majorBidi"/>
        </w:rPr>
        <w:t>ارفع راسك فوق أنت سوري حر</w:t>
      </w:r>
      <w:r w:rsidRPr="001B019E">
        <w:rPr>
          <w:rFonts w:asciiTheme="majorBidi" w:hAnsiTheme="majorBidi" w:cstheme="majorBidi"/>
        </w:rPr>
        <w:br/>
        <w:t>ارفع راسك فوق أنت سوري حر</w:t>
      </w:r>
      <w:r w:rsidRPr="001B019E">
        <w:rPr>
          <w:rFonts w:asciiTheme="majorBidi" w:hAnsiTheme="majorBidi" w:cstheme="majorBidi"/>
        </w:rPr>
        <w:br/>
        <w:t>ارفع راسك لا لا تذلها وعن أرضك لا ما تتخلى</w:t>
      </w:r>
      <w:r w:rsidRPr="001B019E">
        <w:rPr>
          <w:rFonts w:asciiTheme="majorBidi" w:hAnsiTheme="majorBidi" w:cstheme="majorBidi"/>
        </w:rPr>
        <w:br/>
        <w:t>لا تركع إلا لله أنت سوري حر</w:t>
      </w:r>
      <w:r w:rsidRPr="001B019E">
        <w:rPr>
          <w:rFonts w:asciiTheme="majorBidi" w:hAnsiTheme="majorBidi" w:cstheme="majorBidi"/>
        </w:rPr>
        <w:br/>
        <w:t>ارفع راسك فوق أنت سوري حر</w:t>
      </w:r>
      <w:r w:rsidRPr="001B019E">
        <w:rPr>
          <w:rFonts w:asciiTheme="majorBidi" w:hAnsiTheme="majorBidi" w:cstheme="majorBidi"/>
        </w:rPr>
        <w:br/>
        <w:t>ارفع راسك احمي بلادك احمي أرضك أرض ولادك</w:t>
      </w:r>
      <w:r w:rsidRPr="001B019E">
        <w:rPr>
          <w:rFonts w:asciiTheme="majorBidi" w:hAnsiTheme="majorBidi" w:cstheme="majorBidi"/>
        </w:rPr>
        <w:br/>
        <w:t>هالأرض موروث أجدادك أنت سوري حر</w:t>
      </w:r>
      <w:r w:rsidRPr="001B019E">
        <w:rPr>
          <w:rFonts w:asciiTheme="majorBidi" w:hAnsiTheme="majorBidi" w:cstheme="majorBidi"/>
        </w:rPr>
        <w:br/>
        <w:t>ارفع راسك فوق أنت سوري حر</w:t>
      </w:r>
      <w:r w:rsidRPr="001B019E">
        <w:rPr>
          <w:rFonts w:asciiTheme="majorBidi" w:hAnsiTheme="majorBidi" w:cstheme="majorBidi"/>
        </w:rPr>
        <w:br/>
        <w:t>ارفع راسك صوتك ارفع خلي كل العالم يسمع</w:t>
      </w:r>
      <w:r w:rsidRPr="001B019E">
        <w:rPr>
          <w:rFonts w:asciiTheme="majorBidi" w:hAnsiTheme="majorBidi" w:cstheme="majorBidi"/>
        </w:rPr>
        <w:br/>
        <w:t>ما يهمك رصاص ومدفع أنت سوري حر</w:t>
      </w:r>
      <w:r w:rsidRPr="001B019E">
        <w:rPr>
          <w:rFonts w:asciiTheme="majorBidi" w:hAnsiTheme="majorBidi" w:cstheme="majorBidi"/>
        </w:rPr>
        <w:br/>
        <w:t>ارفع راسك فوق أنت سوري حر</w:t>
      </w:r>
      <w:r w:rsidRPr="001B019E">
        <w:rPr>
          <w:rFonts w:asciiTheme="majorBidi" w:hAnsiTheme="majorBidi" w:cstheme="majorBidi"/>
        </w:rPr>
        <w:br/>
        <w:t>احمي بلادك فرض وسنة هذي الأرض الك والنا</w:t>
      </w:r>
      <w:r w:rsidRPr="001B019E">
        <w:rPr>
          <w:rFonts w:asciiTheme="majorBidi" w:hAnsiTheme="majorBidi" w:cstheme="majorBidi"/>
        </w:rPr>
        <w:br/>
        <w:t>الشعب لأجلك غنى هي هي هي ييي</w:t>
      </w:r>
      <w:r w:rsidRPr="001B019E">
        <w:rPr>
          <w:rFonts w:asciiTheme="majorBidi" w:hAnsiTheme="majorBidi" w:cstheme="majorBidi"/>
        </w:rPr>
        <w:br/>
        <w:t>جيشنا جيش الوطن يسلم جيش الأحرار</w:t>
      </w:r>
      <w:r w:rsidRPr="001B019E">
        <w:rPr>
          <w:rFonts w:asciiTheme="majorBidi" w:hAnsiTheme="majorBidi" w:cstheme="majorBidi"/>
        </w:rPr>
        <w:br/>
        <w:t>سموك الجيش الحر حامي العرض والدار</w:t>
      </w:r>
      <w:r w:rsidRPr="001B019E">
        <w:rPr>
          <w:rFonts w:asciiTheme="majorBidi" w:hAnsiTheme="majorBidi" w:cstheme="majorBidi"/>
        </w:rPr>
        <w:br/>
        <w:t>والجيش يا حيالله</w:t>
      </w:r>
      <w:r w:rsidRPr="001B019E">
        <w:rPr>
          <w:rFonts w:asciiTheme="majorBidi" w:hAnsiTheme="majorBidi" w:cstheme="majorBidi"/>
        </w:rPr>
        <w:br/>
        <w:t>والجيش يا حيالله</w:t>
      </w:r>
      <w:r w:rsidRPr="001B019E">
        <w:rPr>
          <w:rFonts w:asciiTheme="majorBidi" w:hAnsiTheme="majorBidi" w:cstheme="majorBidi"/>
        </w:rPr>
        <w:br/>
        <w:t>جيشنا جيش الحق ومنصور بعون الله</w:t>
      </w:r>
      <w:r w:rsidRPr="001B019E">
        <w:rPr>
          <w:rFonts w:asciiTheme="majorBidi" w:hAnsiTheme="majorBidi" w:cstheme="majorBidi"/>
        </w:rPr>
        <w:br/>
        <w:t>ارفع راسك فوق أنت سوري حر</w:t>
      </w:r>
    </w:p>
    <w:p w14:paraId="6EFDC9E9" w14:textId="6FEB816C" w:rsidR="0009223B" w:rsidRPr="001B019E" w:rsidRDefault="00000000" w:rsidP="001B019E">
      <w:pPr>
        <w:jc w:val="center"/>
        <w:rPr>
          <w:rFonts w:asciiTheme="majorBidi" w:hAnsiTheme="majorBidi" w:cstheme="majorBidi"/>
        </w:rPr>
      </w:pPr>
      <w:r w:rsidRPr="001B019E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1B019E">
        <w:rPr>
          <w:rFonts w:asciiTheme="majorBidi" w:hAnsiTheme="majorBidi" w:cstheme="majorBidi"/>
          <w:lang w:val="fr-FR"/>
        </w:rPr>
        <w:br/>
      </w:r>
      <w:r w:rsidRPr="001B019E">
        <w:rPr>
          <w:rFonts w:asciiTheme="majorBidi" w:hAnsiTheme="majorBidi" w:cstheme="majorBidi"/>
          <w:lang w:val="fr-FR"/>
        </w:rPr>
        <w:br/>
        <w:t>Type : Chant de protestation</w:t>
      </w:r>
      <w:r w:rsidRPr="001B019E">
        <w:rPr>
          <w:rFonts w:asciiTheme="majorBidi" w:hAnsiTheme="majorBidi" w:cstheme="majorBidi"/>
          <w:lang w:val="fr-FR"/>
        </w:rPr>
        <w:br/>
        <w:t>Genre : Patriotique, populaire</w:t>
      </w:r>
      <w:r w:rsidRPr="001B019E">
        <w:rPr>
          <w:rFonts w:asciiTheme="majorBidi" w:hAnsiTheme="majorBidi" w:cstheme="majorBidi"/>
          <w:lang w:val="fr-FR"/>
        </w:rPr>
        <w:br/>
        <w:t>Date : 2011</w:t>
      </w:r>
      <w:r w:rsidRPr="001B019E">
        <w:rPr>
          <w:rFonts w:asciiTheme="majorBidi" w:hAnsiTheme="majorBidi" w:cstheme="majorBidi"/>
          <w:lang w:val="fr-FR"/>
        </w:rPr>
        <w:br/>
        <w:t>Lieu : Syrie</w:t>
      </w:r>
      <w:r w:rsidRPr="001B019E">
        <w:rPr>
          <w:rFonts w:asciiTheme="majorBidi" w:hAnsiTheme="majorBidi" w:cstheme="majorBidi"/>
          <w:lang w:val="fr-FR"/>
        </w:rPr>
        <w:br/>
        <w:t>Interprète : Anonyme</w:t>
      </w:r>
      <w:r w:rsidRPr="001B019E">
        <w:rPr>
          <w:rFonts w:asciiTheme="majorBidi" w:hAnsiTheme="majorBidi" w:cstheme="majorBidi"/>
          <w:lang w:val="fr-FR"/>
        </w:rPr>
        <w:br/>
        <w:t>Thématique : Fierté nationale, liberté, armée syrienne libre</w:t>
      </w:r>
      <w:r w:rsidRPr="001B019E">
        <w:rPr>
          <w:rFonts w:asciiTheme="majorBidi" w:hAnsiTheme="majorBidi" w:cstheme="majorBidi"/>
          <w:lang w:val="fr-FR"/>
        </w:rPr>
        <w:br/>
        <w:t>Mots-clés : liberté, armée libre, patrie, résistance</w:t>
      </w:r>
      <w:r w:rsidRPr="001B019E">
        <w:rPr>
          <w:rFonts w:asciiTheme="majorBidi" w:hAnsiTheme="majorBidi" w:cstheme="majorBidi"/>
          <w:lang w:val="fr-FR"/>
        </w:rPr>
        <w:br/>
        <w:t>Contexte : Ce chant iconique de la révolution syrienne appelle les manifestants à relever la tête avec fierté. Il célèbre la liberté, l’attachement à la terre et le rôle du peuple et de l’armée libre dans la défense de la nation.</w:t>
      </w:r>
      <w:r w:rsidRPr="001B019E">
        <w:rPr>
          <w:rFonts w:asciiTheme="majorBidi" w:hAnsiTheme="majorBidi" w:cstheme="majorBidi"/>
          <w:lang w:val="fr-FR"/>
        </w:rPr>
        <w:br/>
      </w:r>
      <w:r w:rsidRPr="001B019E">
        <w:rPr>
          <w:rFonts w:asciiTheme="majorBidi" w:hAnsiTheme="majorBidi" w:cstheme="majorBidi"/>
        </w:rPr>
        <w:t xml:space="preserve">Source : </w:t>
      </w:r>
      <w:hyperlink r:id="rId6" w:history="1">
        <w:r w:rsidRPr="001B019E">
          <w:rPr>
            <w:rStyle w:val="Lienhypertexte"/>
            <w:rFonts w:asciiTheme="majorBidi" w:hAnsiTheme="majorBidi" w:cstheme="majorBidi"/>
          </w:rPr>
          <w:t>https://syrianmemory.org/archive/songs/5f5e58e5d7303800016ca2f2</w:t>
        </w:r>
      </w:hyperlink>
    </w:p>
    <w:sectPr w:rsidR="0009223B" w:rsidRPr="001B01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096932">
    <w:abstractNumId w:val="8"/>
  </w:num>
  <w:num w:numId="2" w16cid:durableId="1065834019">
    <w:abstractNumId w:val="6"/>
  </w:num>
  <w:num w:numId="3" w16cid:durableId="1780103271">
    <w:abstractNumId w:val="5"/>
  </w:num>
  <w:num w:numId="4" w16cid:durableId="1629320116">
    <w:abstractNumId w:val="4"/>
  </w:num>
  <w:num w:numId="5" w16cid:durableId="51933042">
    <w:abstractNumId w:val="7"/>
  </w:num>
  <w:num w:numId="6" w16cid:durableId="482812768">
    <w:abstractNumId w:val="3"/>
  </w:num>
  <w:num w:numId="7" w16cid:durableId="657925994">
    <w:abstractNumId w:val="2"/>
  </w:num>
  <w:num w:numId="8" w16cid:durableId="1509713366">
    <w:abstractNumId w:val="1"/>
  </w:num>
  <w:num w:numId="9" w16cid:durableId="80550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23B"/>
    <w:rsid w:val="0015074B"/>
    <w:rsid w:val="001B019E"/>
    <w:rsid w:val="0029639D"/>
    <w:rsid w:val="00326F90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6AAC54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1B019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0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5e58e5d7303800016ca2f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2025-06-04T21:04:00Z</dcterms:created>
  <dcterms:modified xsi:type="dcterms:W3CDTF">2025-06-04T21:04:00Z</dcterms:modified>
  <cp:category/>
</cp:coreProperties>
</file>