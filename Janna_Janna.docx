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C72A65" w14:textId="77777777" w:rsidR="00A51C24" w:rsidRPr="00BB6158" w:rsidRDefault="00000000">
      <w:pPr>
        <w:jc w:val="center"/>
        <w:rPr>
          <w:rFonts w:asciiTheme="majorBidi" w:hAnsiTheme="majorBidi" w:cstheme="majorBidi"/>
        </w:rPr>
      </w:pPr>
      <w:r w:rsidRPr="00BB6158">
        <w:rPr>
          <w:rFonts w:asciiTheme="majorBidi" w:hAnsiTheme="majorBidi" w:cstheme="majorBidi"/>
          <w:color w:val="006400"/>
          <w:sz w:val="32"/>
        </w:rPr>
        <w:t>جنة جنة</w:t>
      </w:r>
    </w:p>
    <w:p w14:paraId="68B26A5C" w14:textId="77777777" w:rsidR="00A51C24" w:rsidRPr="00BB6158" w:rsidRDefault="00000000">
      <w:pPr>
        <w:jc w:val="center"/>
        <w:rPr>
          <w:rFonts w:asciiTheme="majorBidi" w:hAnsiTheme="majorBidi" w:cstheme="majorBidi"/>
        </w:rPr>
      </w:pPr>
      <w:r w:rsidRPr="00BB6158">
        <w:rPr>
          <w:rFonts w:asciiTheme="majorBidi" w:hAnsiTheme="majorBidi" w:cstheme="majorBidi"/>
          <w:sz w:val="24"/>
        </w:rPr>
        <w:t>Janna Janna</w:t>
      </w:r>
    </w:p>
    <w:p w14:paraId="1FA74D6D" w14:textId="77777777" w:rsidR="00A51C24" w:rsidRDefault="00000000" w:rsidP="00BB6158">
      <w:pPr>
        <w:jc w:val="right"/>
        <w:rPr>
          <w:rFonts w:asciiTheme="majorBidi" w:hAnsiTheme="majorBidi" w:cstheme="majorBidi"/>
          <w:rtl/>
        </w:rPr>
      </w:pPr>
      <w:r w:rsidRPr="00BB6158">
        <w:rPr>
          <w:rFonts w:asciiTheme="majorBidi" w:hAnsiTheme="majorBidi" w:cstheme="majorBidi"/>
        </w:rPr>
        <w:t>جنة جنة جنة .. جنة يا وطنا يا وطن يا حبيب يا بوتراب الطيب ..حتى نارك جنة</w:t>
      </w:r>
      <w:r w:rsidRPr="00BB6158">
        <w:rPr>
          <w:rFonts w:asciiTheme="majorBidi" w:hAnsiTheme="majorBidi" w:cstheme="majorBidi"/>
        </w:rPr>
        <w:br/>
        <w:t>بترابك رضينا و باحضانك ربينا بترابك رضينا و لترابك حمينا و بمجدك علينا للقمة وصلنا للعليا وصلنا</w:t>
      </w:r>
      <w:r w:rsidRPr="00BB6158">
        <w:rPr>
          <w:rFonts w:asciiTheme="majorBidi" w:hAnsiTheme="majorBidi" w:cstheme="majorBidi"/>
        </w:rPr>
        <w:br/>
        <w:t>ثوري ثوري درعا باعتامنا انت شمعة حمصية تنادي فزعة يا مسند حملنا</w:t>
      </w:r>
      <w:r w:rsidRPr="00BB6158">
        <w:rPr>
          <w:rFonts w:asciiTheme="majorBidi" w:hAnsiTheme="majorBidi" w:cstheme="majorBidi"/>
        </w:rPr>
        <w:br/>
        <w:t>جنة جنة جنة .. جنة يا وطنا يا وطن يا حبيب يا بوتراب الطيب ..حتى نارك جنة</w:t>
      </w:r>
      <w:r w:rsidRPr="00BB6158">
        <w:rPr>
          <w:rFonts w:asciiTheme="majorBidi" w:hAnsiTheme="majorBidi" w:cstheme="majorBidi"/>
        </w:rPr>
        <w:br/>
        <w:t>حمص يا أم العروبة للخوف باس التوبة ما نهاب الصعوبة لا ما نعرف الصعوبة أبطال واسال عننا</w:t>
      </w:r>
      <w:r w:rsidRPr="00BB6158">
        <w:rPr>
          <w:rFonts w:asciiTheme="majorBidi" w:hAnsiTheme="majorBidi" w:cstheme="majorBidi"/>
        </w:rPr>
        <w:br/>
        <w:t>يا حما سامحينا والله حقك علينا انتي مننا و الينا بالجبار أملنا حاشا الله يخذلنا</w:t>
      </w:r>
      <w:r w:rsidRPr="00BB6158">
        <w:rPr>
          <w:rFonts w:asciiTheme="majorBidi" w:hAnsiTheme="majorBidi" w:cstheme="majorBidi"/>
        </w:rPr>
        <w:br/>
        <w:t>جنة جنة جنة .. جنة يا وطنا يا وطن يا حبيب يا بوتراب الطيب ..حتى نارك جنة</w:t>
      </w:r>
      <w:r w:rsidRPr="00BB6158">
        <w:rPr>
          <w:rFonts w:asciiTheme="majorBidi" w:hAnsiTheme="majorBidi" w:cstheme="majorBidi"/>
        </w:rPr>
        <w:br/>
        <w:t>جسر الشغور و رستن لحن الشهادة غنن مهما تقتل و تدفن تقتل همام و تدفن يا بريء من الجنة</w:t>
      </w:r>
      <w:r w:rsidRPr="00BB6158">
        <w:rPr>
          <w:rFonts w:asciiTheme="majorBidi" w:hAnsiTheme="majorBidi" w:cstheme="majorBidi"/>
        </w:rPr>
        <w:br/>
        <w:t>شهيدنا لا ما مات زغردن له يا البنات خادمات و حوريات باذن الله على الجنة</w:t>
      </w:r>
      <w:r w:rsidRPr="00BB6158">
        <w:rPr>
          <w:rFonts w:asciiTheme="majorBidi" w:hAnsiTheme="majorBidi" w:cstheme="majorBidi"/>
        </w:rPr>
        <w:br/>
        <w:t>جنة جنة جنة .. جنة يا وطنا يا وطن يا حبيب يا بوتراب الطيب ..حتى نارك جنة</w:t>
      </w:r>
      <w:r w:rsidRPr="00BB6158">
        <w:rPr>
          <w:rFonts w:asciiTheme="majorBidi" w:hAnsiTheme="majorBidi" w:cstheme="majorBidi"/>
        </w:rPr>
        <w:br/>
        <w:t>من الرقة للقامشلي دم البطولة يغلي يقتل أمم و يصلي يا خسيس ارحل عننا</w:t>
      </w:r>
      <w:r w:rsidRPr="00BB6158">
        <w:rPr>
          <w:rFonts w:asciiTheme="majorBidi" w:hAnsiTheme="majorBidi" w:cstheme="majorBidi"/>
        </w:rPr>
        <w:br/>
        <w:t>حتى أحرار الساحل تبصم بانك راحل و الله نظامك فاشلظالم و أمنك فاشل يا خسيس ارحل عننا</w:t>
      </w:r>
      <w:r w:rsidRPr="00BB6158">
        <w:rPr>
          <w:rFonts w:asciiTheme="majorBidi" w:hAnsiTheme="majorBidi" w:cstheme="majorBidi"/>
        </w:rPr>
        <w:br/>
        <w:t xml:space="preserve">جنة جنة جنة .. جنة يا وطنا يا وطن يا حبيب يا بوتراب </w:t>
      </w:r>
      <w:proofErr w:type="spellStart"/>
      <w:r w:rsidRPr="00BB6158">
        <w:rPr>
          <w:rFonts w:asciiTheme="majorBidi" w:hAnsiTheme="majorBidi" w:cstheme="majorBidi"/>
        </w:rPr>
        <w:t>الطيب</w:t>
      </w:r>
      <w:proofErr w:type="spellEnd"/>
      <w:proofErr w:type="gramStart"/>
      <w:r w:rsidRPr="00BB6158">
        <w:rPr>
          <w:rFonts w:asciiTheme="majorBidi" w:hAnsiTheme="majorBidi" w:cstheme="majorBidi"/>
        </w:rPr>
        <w:t xml:space="preserve"> ..</w:t>
      </w:r>
      <w:proofErr w:type="spellStart"/>
      <w:proofErr w:type="gramEnd"/>
      <w:r w:rsidRPr="00BB6158">
        <w:rPr>
          <w:rFonts w:asciiTheme="majorBidi" w:hAnsiTheme="majorBidi" w:cstheme="majorBidi"/>
        </w:rPr>
        <w:t>حتى</w:t>
      </w:r>
      <w:proofErr w:type="spellEnd"/>
      <w:r w:rsidRPr="00BB6158">
        <w:rPr>
          <w:rFonts w:asciiTheme="majorBidi" w:hAnsiTheme="majorBidi" w:cstheme="majorBidi"/>
        </w:rPr>
        <w:t xml:space="preserve"> </w:t>
      </w:r>
      <w:proofErr w:type="spellStart"/>
      <w:r w:rsidRPr="00BB6158">
        <w:rPr>
          <w:rFonts w:asciiTheme="majorBidi" w:hAnsiTheme="majorBidi" w:cstheme="majorBidi"/>
        </w:rPr>
        <w:t>نارك</w:t>
      </w:r>
      <w:proofErr w:type="spellEnd"/>
      <w:r w:rsidRPr="00BB6158">
        <w:rPr>
          <w:rFonts w:asciiTheme="majorBidi" w:hAnsiTheme="majorBidi" w:cstheme="majorBidi"/>
        </w:rPr>
        <w:t xml:space="preserve"> </w:t>
      </w:r>
      <w:proofErr w:type="spellStart"/>
      <w:r w:rsidRPr="00BB6158">
        <w:rPr>
          <w:rFonts w:asciiTheme="majorBidi" w:hAnsiTheme="majorBidi" w:cstheme="majorBidi"/>
        </w:rPr>
        <w:t>جنة</w:t>
      </w:r>
      <w:proofErr w:type="spellEnd"/>
    </w:p>
    <w:p w14:paraId="4BB6B90C" w14:textId="77777777" w:rsidR="00BB6158" w:rsidRPr="00BB6158" w:rsidRDefault="00BB6158" w:rsidP="00BB6158">
      <w:pPr>
        <w:jc w:val="right"/>
        <w:rPr>
          <w:rFonts w:asciiTheme="majorBidi" w:hAnsiTheme="majorBidi" w:cstheme="majorBidi"/>
        </w:rPr>
      </w:pPr>
    </w:p>
    <w:p w14:paraId="705207B1" w14:textId="1B08C69E" w:rsidR="00A51C24" w:rsidRPr="00BB6158" w:rsidRDefault="00000000" w:rsidP="00BB6158">
      <w:pPr>
        <w:jc w:val="center"/>
        <w:rPr>
          <w:rFonts w:asciiTheme="majorBidi" w:hAnsiTheme="majorBidi" w:cstheme="majorBidi"/>
        </w:rPr>
      </w:pPr>
      <w:r w:rsidRPr="00BB6158">
        <w:rPr>
          <w:rFonts w:asciiTheme="majorBidi" w:hAnsiTheme="majorBidi" w:cstheme="majorBidi"/>
          <w:color w:val="4F6228" w:themeColor="accent3" w:themeShade="80"/>
          <w:lang w:val="fr-FR"/>
        </w:rPr>
        <w:t>Métadonnées</w:t>
      </w:r>
      <w:r w:rsidRPr="00BB6158">
        <w:rPr>
          <w:rFonts w:asciiTheme="majorBidi" w:hAnsiTheme="majorBidi" w:cstheme="majorBidi"/>
          <w:lang w:val="fr-FR"/>
        </w:rPr>
        <w:br/>
      </w:r>
      <w:r w:rsidRPr="00BB6158">
        <w:rPr>
          <w:rFonts w:asciiTheme="majorBidi" w:hAnsiTheme="majorBidi" w:cstheme="majorBidi"/>
          <w:lang w:val="fr-FR"/>
        </w:rPr>
        <w:br/>
        <w:t>Type : Chant de protestation</w:t>
      </w:r>
      <w:r w:rsidRPr="00BB6158">
        <w:rPr>
          <w:rFonts w:asciiTheme="majorBidi" w:hAnsiTheme="majorBidi" w:cstheme="majorBidi"/>
          <w:lang w:val="fr-FR"/>
        </w:rPr>
        <w:br/>
        <w:t>Genre : Populaire, patriotique</w:t>
      </w:r>
      <w:r w:rsidRPr="00BB6158">
        <w:rPr>
          <w:rFonts w:asciiTheme="majorBidi" w:hAnsiTheme="majorBidi" w:cstheme="majorBidi"/>
          <w:lang w:val="fr-FR"/>
        </w:rPr>
        <w:br/>
        <w:t>Date : 2012</w:t>
      </w:r>
      <w:r w:rsidRPr="00BB6158">
        <w:rPr>
          <w:rFonts w:asciiTheme="majorBidi" w:hAnsiTheme="majorBidi" w:cstheme="majorBidi"/>
          <w:lang w:val="fr-FR"/>
        </w:rPr>
        <w:br/>
        <w:t>Lieu : Syrie</w:t>
      </w:r>
      <w:r w:rsidRPr="00BB6158">
        <w:rPr>
          <w:rFonts w:asciiTheme="majorBidi" w:hAnsiTheme="majorBidi" w:cstheme="majorBidi"/>
          <w:lang w:val="fr-FR"/>
        </w:rPr>
        <w:br/>
        <w:t>Interprète : Anonyme</w:t>
      </w:r>
      <w:r w:rsidRPr="00BB6158">
        <w:rPr>
          <w:rFonts w:asciiTheme="majorBidi" w:hAnsiTheme="majorBidi" w:cstheme="majorBidi"/>
          <w:lang w:val="fr-FR"/>
        </w:rPr>
        <w:br/>
        <w:t>Thématique : Patriotisme, mémoire des martyrs, dénonciation du régime</w:t>
      </w:r>
      <w:r w:rsidRPr="00BB6158">
        <w:rPr>
          <w:rFonts w:asciiTheme="majorBidi" w:hAnsiTheme="majorBidi" w:cstheme="majorBidi"/>
          <w:lang w:val="fr-FR"/>
        </w:rPr>
        <w:br/>
        <w:t>Mots-clés : révolution, martyr, oppression, départ du régime</w:t>
      </w:r>
      <w:r w:rsidRPr="00BB6158">
        <w:rPr>
          <w:rFonts w:asciiTheme="majorBidi" w:hAnsiTheme="majorBidi" w:cstheme="majorBidi"/>
          <w:lang w:val="fr-FR"/>
        </w:rPr>
        <w:br/>
        <w:t>Contexte : Inspiré de la chanson irakienne populaire, ce chant a été adapté par les révolutionnaires syriens pour exprimer leur amour inconditionnel pour la patrie malgré la douleur, et pour honorer les martyrs tout en exigeant le départ du régime.</w:t>
      </w:r>
      <w:r w:rsidRPr="00BB6158">
        <w:rPr>
          <w:rFonts w:asciiTheme="majorBidi" w:hAnsiTheme="majorBidi" w:cstheme="majorBidi"/>
          <w:lang w:val="fr-FR"/>
        </w:rPr>
        <w:br/>
      </w:r>
      <w:r w:rsidRPr="00BB6158">
        <w:rPr>
          <w:rFonts w:asciiTheme="majorBidi" w:hAnsiTheme="majorBidi" w:cstheme="majorBidi"/>
        </w:rPr>
        <w:t xml:space="preserve">Source : </w:t>
      </w:r>
      <w:hyperlink r:id="rId6" w:history="1">
        <w:r w:rsidRPr="00BB6158">
          <w:rPr>
            <w:rStyle w:val="Lienhypertexte"/>
            <w:rFonts w:asciiTheme="majorBidi" w:hAnsiTheme="majorBidi" w:cstheme="majorBidi"/>
          </w:rPr>
          <w:t>https://syrianmemory.org/archive/songs/5f2d04988a78c600015d28a2</w:t>
        </w:r>
      </w:hyperlink>
    </w:p>
    <w:sectPr w:rsidR="00A51C24" w:rsidRPr="00BB615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50239746">
    <w:abstractNumId w:val="8"/>
  </w:num>
  <w:num w:numId="2" w16cid:durableId="766969193">
    <w:abstractNumId w:val="6"/>
  </w:num>
  <w:num w:numId="3" w16cid:durableId="1294864983">
    <w:abstractNumId w:val="5"/>
  </w:num>
  <w:num w:numId="4" w16cid:durableId="2074310197">
    <w:abstractNumId w:val="4"/>
  </w:num>
  <w:num w:numId="5" w16cid:durableId="584607748">
    <w:abstractNumId w:val="7"/>
  </w:num>
  <w:num w:numId="6" w16cid:durableId="2077776039">
    <w:abstractNumId w:val="3"/>
  </w:num>
  <w:num w:numId="7" w16cid:durableId="338117234">
    <w:abstractNumId w:val="2"/>
  </w:num>
  <w:num w:numId="8" w16cid:durableId="1921597786">
    <w:abstractNumId w:val="1"/>
  </w:num>
  <w:num w:numId="9" w16cid:durableId="5549695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6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A51C24"/>
    <w:rsid w:val="00A6029E"/>
    <w:rsid w:val="00AA1D8D"/>
    <w:rsid w:val="00B47730"/>
    <w:rsid w:val="00BB6158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56327C6"/>
  <w14:defaultImageDpi w14:val="300"/>
  <w15:docId w15:val="{BDD1F1FA-D080-694A-94CE-B2FA75D88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Lienhypertexte">
    <w:name w:val="Hyperlink"/>
    <w:basedOn w:val="Policepardfaut"/>
    <w:uiPriority w:val="99"/>
    <w:unhideWhenUsed/>
    <w:rsid w:val="00BB6158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B61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yrianmemory.org/archive/songs/5f2d04988a78c600015d28a2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257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1670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kinda ALIA</cp:lastModifiedBy>
  <cp:revision>2</cp:revision>
  <dcterms:created xsi:type="dcterms:W3CDTF">2025-06-04T20:55:00Z</dcterms:created>
  <dcterms:modified xsi:type="dcterms:W3CDTF">2025-06-04T20:55:00Z</dcterms:modified>
  <cp:category/>
</cp:coreProperties>
</file>