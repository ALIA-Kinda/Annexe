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2A481" w14:textId="77777777" w:rsidR="00B10B12" w:rsidRPr="00E9226E" w:rsidRDefault="00000000">
      <w:pPr>
        <w:jc w:val="center"/>
        <w:rPr>
          <w:rFonts w:asciiTheme="majorBidi" w:hAnsiTheme="majorBidi" w:cstheme="majorBidi"/>
        </w:rPr>
      </w:pPr>
      <w:r>
        <w:rPr>
          <w:b/>
          <w:color w:val="006400"/>
          <w:sz w:val="28"/>
        </w:rPr>
        <w:t>يلا ارحل يا بشار</w:t>
      </w:r>
      <w:r w:rsidRPr="00E9226E">
        <w:rPr>
          <w:rFonts w:asciiTheme="majorBidi" w:hAnsiTheme="majorBidi" w:cstheme="majorBidi"/>
          <w:b/>
          <w:color w:val="006400"/>
          <w:sz w:val="28"/>
        </w:rPr>
        <w:br/>
        <w:t>Yalla irḥal yā Baššār</w:t>
      </w:r>
    </w:p>
    <w:p w14:paraId="2F4DBDFC" w14:textId="19D66902" w:rsidR="00B10B12" w:rsidRPr="00E9226E" w:rsidRDefault="00000000" w:rsidP="00E9226E">
      <w:pPr>
        <w:jc w:val="right"/>
        <w:rPr>
          <w:rFonts w:asciiTheme="majorBidi" w:hAnsiTheme="majorBidi" w:cstheme="majorBidi"/>
        </w:rPr>
      </w:pPr>
      <w:r w:rsidRPr="00E9226E">
        <w:rPr>
          <w:rFonts w:asciiTheme="majorBidi" w:hAnsiTheme="majorBidi" w:cstheme="majorBidi"/>
        </w:rPr>
        <w:t>حــــــــــــرية حــــــــــــرية حـــــــــــــرية يا للا ارحل يا بشار</w:t>
      </w:r>
      <w:r w:rsidRPr="00E9226E">
        <w:rPr>
          <w:rFonts w:asciiTheme="majorBidi" w:hAnsiTheme="majorBidi" w:cstheme="majorBidi"/>
        </w:rPr>
        <w:br/>
        <w:t>يا بشار و يا كذاب، و تضرب انت و هـــالخطاب، الحــرية صـــارت عالباب.. و يا الله ارحل يا بشار</w:t>
      </w:r>
      <w:r w:rsidRPr="00E9226E">
        <w:rPr>
          <w:rFonts w:asciiTheme="majorBidi" w:hAnsiTheme="majorBidi" w:cstheme="majorBidi"/>
        </w:rPr>
        <w:br/>
        <w:t>يا بشار و طـــــــــــــــــز فيك، و طز ياللي بحييك، و الله قرفان طلّع فيك.. و يا الله ارحل يا بشار</w:t>
      </w:r>
      <w:r w:rsidRPr="00E9226E">
        <w:rPr>
          <w:rFonts w:asciiTheme="majorBidi" w:hAnsiTheme="majorBidi" w:cstheme="majorBidi"/>
        </w:rPr>
        <w:br/>
        <w:t>ويا بشار حاجه تدور، ودمك بحمــــــاة مهدور، وخطأك مانو مغفـــــــــور.. و يا الله ارحل يا بشار</w:t>
      </w:r>
      <w:r w:rsidRPr="00E9226E">
        <w:rPr>
          <w:rFonts w:asciiTheme="majorBidi" w:hAnsiTheme="majorBidi" w:cstheme="majorBidi"/>
        </w:rPr>
        <w:br/>
        <w:t>حــــــــــــــرية حــــــــــــــرية حــــــــــرية يا الله ارحل يا بشار</w:t>
      </w:r>
      <w:r w:rsidRPr="00E9226E">
        <w:rPr>
          <w:rFonts w:asciiTheme="majorBidi" w:hAnsiTheme="majorBidi" w:cstheme="majorBidi"/>
        </w:rPr>
        <w:br/>
        <w:t>يابشار و يا مندس، وتضــرب انت و حزب البعث، و روح صلح حرف الإس ... و يا الله ارحل يا بشار</w:t>
      </w:r>
      <w:r w:rsidRPr="00E9226E">
        <w:rPr>
          <w:rFonts w:asciiTheme="majorBidi" w:hAnsiTheme="majorBidi" w:cstheme="majorBidi"/>
        </w:rPr>
        <w:br/>
        <w:t>لسع كل فترة حرامي، شاليش وماهر ورامي،سرقولي اخواتي واعمامي و يا الله ارحل يا بشار</w:t>
      </w:r>
      <w:r w:rsidRPr="00E9226E">
        <w:rPr>
          <w:rFonts w:asciiTheme="majorBidi" w:hAnsiTheme="majorBidi" w:cstheme="majorBidi"/>
        </w:rPr>
        <w:br/>
        <w:t>يا ماهر ويا جبان، ويا عميــــل الامريكان، الشـــــــعب السوري ما بينهان.. و يا الله ارحل يا بشار</w:t>
      </w:r>
      <w:r w:rsidRPr="00E9226E">
        <w:rPr>
          <w:rFonts w:asciiTheme="majorBidi" w:hAnsiTheme="majorBidi" w:cstheme="majorBidi"/>
        </w:rPr>
        <w:br/>
        <w:t>حــــــــــــــ</w:t>
      </w:r>
      <w:proofErr w:type="spellStart"/>
      <w:r w:rsidRPr="00E9226E">
        <w:rPr>
          <w:rFonts w:asciiTheme="majorBidi" w:hAnsiTheme="majorBidi" w:cstheme="majorBidi"/>
        </w:rPr>
        <w:t>رية</w:t>
      </w:r>
      <w:proofErr w:type="spellEnd"/>
      <w:r w:rsidRPr="00E9226E">
        <w:rPr>
          <w:rFonts w:asciiTheme="majorBidi" w:hAnsiTheme="majorBidi" w:cstheme="majorBidi"/>
        </w:rPr>
        <w:t xml:space="preserve"> حــــــــــــ</w:t>
      </w:r>
      <w:proofErr w:type="spellStart"/>
      <w:r w:rsidRPr="00E9226E">
        <w:rPr>
          <w:rFonts w:asciiTheme="majorBidi" w:hAnsiTheme="majorBidi" w:cstheme="majorBidi"/>
        </w:rPr>
        <w:t>رية</w:t>
      </w:r>
      <w:proofErr w:type="spellEnd"/>
      <w:r w:rsidRPr="00E9226E">
        <w:rPr>
          <w:rFonts w:asciiTheme="majorBidi" w:hAnsiTheme="majorBidi" w:cstheme="majorBidi"/>
        </w:rPr>
        <w:t xml:space="preserve"> حــــــــــــ</w:t>
      </w:r>
      <w:proofErr w:type="spellStart"/>
      <w:r w:rsidRPr="00E9226E">
        <w:rPr>
          <w:rFonts w:asciiTheme="majorBidi" w:hAnsiTheme="majorBidi" w:cstheme="majorBidi"/>
        </w:rPr>
        <w:t>رية</w:t>
      </w:r>
      <w:proofErr w:type="spellEnd"/>
      <w:r w:rsidRPr="00E9226E">
        <w:rPr>
          <w:rFonts w:asciiTheme="majorBidi" w:hAnsiTheme="majorBidi" w:cstheme="majorBidi"/>
        </w:rPr>
        <w:t xml:space="preserve"> </w:t>
      </w:r>
      <w:proofErr w:type="spellStart"/>
      <w:r w:rsidRPr="00E9226E">
        <w:rPr>
          <w:rFonts w:asciiTheme="majorBidi" w:hAnsiTheme="majorBidi" w:cstheme="majorBidi"/>
        </w:rPr>
        <w:t>يا</w:t>
      </w:r>
      <w:proofErr w:type="spellEnd"/>
      <w:r w:rsidR="00E9226E" w:rsidRPr="00E9226E">
        <w:rPr>
          <w:rFonts w:asciiTheme="majorBidi" w:hAnsiTheme="majorBidi" w:cstheme="majorBidi"/>
        </w:rPr>
        <w:t xml:space="preserve"> </w:t>
      </w:r>
      <w:proofErr w:type="spellStart"/>
      <w:r w:rsidR="00E9226E" w:rsidRPr="00E9226E">
        <w:rPr>
          <w:rFonts w:asciiTheme="majorBidi" w:hAnsiTheme="majorBidi" w:cstheme="majorBidi"/>
        </w:rPr>
        <w:t>الله</w:t>
      </w:r>
      <w:proofErr w:type="spellEnd"/>
      <w:r w:rsidRPr="00E9226E">
        <w:rPr>
          <w:rFonts w:asciiTheme="majorBidi" w:hAnsiTheme="majorBidi" w:cstheme="majorBidi"/>
        </w:rPr>
        <w:t xml:space="preserve"> </w:t>
      </w:r>
      <w:proofErr w:type="spellStart"/>
      <w:r w:rsidRPr="00E9226E">
        <w:rPr>
          <w:rFonts w:asciiTheme="majorBidi" w:hAnsiTheme="majorBidi" w:cstheme="majorBidi"/>
        </w:rPr>
        <w:t>ارحل</w:t>
      </w:r>
      <w:proofErr w:type="spellEnd"/>
      <w:r w:rsidRPr="00E9226E">
        <w:rPr>
          <w:rFonts w:asciiTheme="majorBidi" w:hAnsiTheme="majorBidi" w:cstheme="majorBidi"/>
        </w:rPr>
        <w:t xml:space="preserve"> </w:t>
      </w:r>
      <w:proofErr w:type="spellStart"/>
      <w:r w:rsidRPr="00E9226E">
        <w:rPr>
          <w:rFonts w:asciiTheme="majorBidi" w:hAnsiTheme="majorBidi" w:cstheme="majorBidi"/>
        </w:rPr>
        <w:t>يا</w:t>
      </w:r>
      <w:proofErr w:type="spellEnd"/>
      <w:r w:rsidRPr="00E9226E">
        <w:rPr>
          <w:rFonts w:asciiTheme="majorBidi" w:hAnsiTheme="majorBidi" w:cstheme="majorBidi"/>
        </w:rPr>
        <w:t xml:space="preserve"> </w:t>
      </w:r>
      <w:proofErr w:type="spellStart"/>
      <w:r w:rsidRPr="00E9226E">
        <w:rPr>
          <w:rFonts w:asciiTheme="majorBidi" w:hAnsiTheme="majorBidi" w:cstheme="majorBidi"/>
        </w:rPr>
        <w:t>بشار</w:t>
      </w:r>
      <w:proofErr w:type="spellEnd"/>
      <w:r w:rsidRPr="00E9226E">
        <w:rPr>
          <w:rFonts w:asciiTheme="majorBidi" w:hAnsiTheme="majorBidi" w:cstheme="majorBidi"/>
        </w:rPr>
        <w:br/>
        <w:t>بدنا نشيله لبشار وبهمتنا القوية، سوريا بدا</w:t>
      </w:r>
      <w:proofErr w:type="gramStart"/>
      <w:r w:rsidRPr="00E9226E">
        <w:rPr>
          <w:rFonts w:asciiTheme="majorBidi" w:hAnsiTheme="majorBidi" w:cstheme="majorBidi"/>
        </w:rPr>
        <w:t xml:space="preserve"> ..</w:t>
      </w:r>
      <w:proofErr w:type="gramEnd"/>
      <w:r w:rsidRPr="00E9226E">
        <w:rPr>
          <w:rFonts w:asciiTheme="majorBidi" w:hAnsiTheme="majorBidi" w:cstheme="majorBidi"/>
        </w:rPr>
        <w:t xml:space="preserve"> حرية.... سوريا بدا .. حرية</w:t>
      </w:r>
      <w:r w:rsidRPr="00E9226E">
        <w:rPr>
          <w:rFonts w:asciiTheme="majorBidi" w:hAnsiTheme="majorBidi" w:cstheme="majorBidi"/>
        </w:rPr>
        <w:br/>
        <w:t>وبلا ماهر وبلا بشار وهالعصابة الهمجية، سوريا بدا.. حرية .... سوريا بدا.. حرية</w:t>
      </w:r>
    </w:p>
    <w:p w14:paraId="547E2D36" w14:textId="77777777" w:rsidR="00B10B12" w:rsidRPr="00E9226E" w:rsidRDefault="00B10B12">
      <w:pPr>
        <w:rPr>
          <w:rFonts w:asciiTheme="majorBidi" w:hAnsiTheme="majorBidi" w:cstheme="majorBidi" w:hint="cs"/>
          <w:rtl/>
          <w:lang w:val="fr-FR"/>
        </w:rPr>
      </w:pPr>
    </w:p>
    <w:p w14:paraId="07994118" w14:textId="77777777" w:rsidR="00B10B12" w:rsidRPr="00E9226E" w:rsidRDefault="00000000" w:rsidP="00E9226E">
      <w:pPr>
        <w:pStyle w:val="Titre2"/>
        <w:jc w:val="center"/>
        <w:rPr>
          <w:rFonts w:asciiTheme="majorBidi" w:hAnsiTheme="majorBidi"/>
          <w:color w:val="4F6228" w:themeColor="accent3" w:themeShade="80"/>
        </w:rPr>
      </w:pPr>
      <w:proofErr w:type="spellStart"/>
      <w:r w:rsidRPr="00E9226E">
        <w:rPr>
          <w:rFonts w:asciiTheme="majorBidi" w:hAnsiTheme="majorBidi"/>
          <w:color w:val="4F6228" w:themeColor="accent3" w:themeShade="80"/>
        </w:rPr>
        <w:t>Métadonnées</w:t>
      </w:r>
      <w:proofErr w:type="spellEnd"/>
    </w:p>
    <w:p w14:paraId="1D62EC58" w14:textId="77777777" w:rsidR="00B10B12" w:rsidRPr="00E9226E" w:rsidRDefault="00000000">
      <w:pPr>
        <w:rPr>
          <w:rFonts w:asciiTheme="majorBidi" w:hAnsiTheme="majorBidi" w:cstheme="majorBidi"/>
        </w:rPr>
      </w:pPr>
      <w:r w:rsidRPr="00E9226E">
        <w:rPr>
          <w:rFonts w:asciiTheme="majorBidi" w:hAnsiTheme="majorBidi" w:cstheme="majorBidi"/>
        </w:rPr>
        <w:t>Type : Chant de manifestation</w:t>
      </w:r>
    </w:p>
    <w:p w14:paraId="7711AF67" w14:textId="77777777" w:rsidR="00B10B12" w:rsidRPr="00E9226E" w:rsidRDefault="00000000">
      <w:pPr>
        <w:rPr>
          <w:rFonts w:asciiTheme="majorBidi" w:hAnsiTheme="majorBidi" w:cstheme="majorBidi"/>
        </w:rPr>
      </w:pPr>
      <w:r w:rsidRPr="00E9226E">
        <w:rPr>
          <w:rFonts w:asciiTheme="majorBidi" w:hAnsiTheme="majorBidi" w:cstheme="majorBidi"/>
        </w:rPr>
        <w:t>Genre : Politique, contestataire</w:t>
      </w:r>
    </w:p>
    <w:p w14:paraId="7C82EE89" w14:textId="77777777" w:rsidR="00B10B12" w:rsidRPr="00E9226E" w:rsidRDefault="00000000">
      <w:pPr>
        <w:rPr>
          <w:rFonts w:asciiTheme="majorBidi" w:hAnsiTheme="majorBidi" w:cstheme="majorBidi"/>
        </w:rPr>
      </w:pPr>
      <w:r w:rsidRPr="00E9226E">
        <w:rPr>
          <w:rFonts w:asciiTheme="majorBidi" w:hAnsiTheme="majorBidi" w:cstheme="majorBidi"/>
        </w:rPr>
        <w:t>Date : 18 octobre 2011</w:t>
      </w:r>
    </w:p>
    <w:p w14:paraId="4606022B" w14:textId="77777777" w:rsidR="00B10B12" w:rsidRPr="00E9226E" w:rsidRDefault="00000000">
      <w:pPr>
        <w:rPr>
          <w:rFonts w:asciiTheme="majorBidi" w:hAnsiTheme="majorBidi" w:cstheme="majorBidi"/>
        </w:rPr>
      </w:pPr>
      <w:r w:rsidRPr="00E9226E">
        <w:rPr>
          <w:rFonts w:asciiTheme="majorBidi" w:hAnsiTheme="majorBidi" w:cstheme="majorBidi"/>
        </w:rPr>
        <w:t>Lieu : Syrie (lieu exact non précisé)</w:t>
      </w:r>
    </w:p>
    <w:p w14:paraId="6F8E03F5" w14:textId="77777777" w:rsidR="00B10B12" w:rsidRPr="00E9226E" w:rsidRDefault="00000000">
      <w:pPr>
        <w:rPr>
          <w:rFonts w:asciiTheme="majorBidi" w:hAnsiTheme="majorBidi" w:cstheme="majorBidi"/>
        </w:rPr>
      </w:pPr>
      <w:r w:rsidRPr="00E9226E">
        <w:rPr>
          <w:rFonts w:asciiTheme="majorBidi" w:hAnsiTheme="majorBidi" w:cstheme="majorBidi"/>
        </w:rPr>
        <w:t>Paroles : Adnan Alsaadi</w:t>
      </w:r>
    </w:p>
    <w:p w14:paraId="363AD420" w14:textId="77777777" w:rsidR="00B10B12" w:rsidRPr="00E9226E" w:rsidRDefault="00000000">
      <w:pPr>
        <w:rPr>
          <w:rFonts w:asciiTheme="majorBidi" w:hAnsiTheme="majorBidi" w:cstheme="majorBidi"/>
        </w:rPr>
      </w:pPr>
      <w:r w:rsidRPr="00E9226E">
        <w:rPr>
          <w:rFonts w:asciiTheme="majorBidi" w:hAnsiTheme="majorBidi" w:cstheme="majorBidi"/>
        </w:rPr>
        <w:t>Chant : Sosey Free</w:t>
      </w:r>
    </w:p>
    <w:p w14:paraId="09E8AEDD" w14:textId="77777777" w:rsidR="00B10B12" w:rsidRPr="00E9226E" w:rsidRDefault="00000000">
      <w:pPr>
        <w:rPr>
          <w:rFonts w:asciiTheme="majorBidi" w:hAnsiTheme="majorBidi" w:cstheme="majorBidi"/>
          <w:lang w:val="fr-FR"/>
        </w:rPr>
      </w:pPr>
      <w:r w:rsidRPr="00E9226E">
        <w:rPr>
          <w:rFonts w:asciiTheme="majorBidi" w:hAnsiTheme="majorBidi" w:cstheme="majorBidi"/>
          <w:lang w:val="fr-FR"/>
        </w:rPr>
        <w:t xml:space="preserve">Thématique : Dénonciation du régime syrien et appel explicite au départ de </w:t>
      </w:r>
      <w:proofErr w:type="spellStart"/>
      <w:r w:rsidRPr="00E9226E">
        <w:rPr>
          <w:rFonts w:asciiTheme="majorBidi" w:hAnsiTheme="majorBidi" w:cstheme="majorBidi"/>
          <w:lang w:val="fr-FR"/>
        </w:rPr>
        <w:t>Baššār</w:t>
      </w:r>
      <w:proofErr w:type="spellEnd"/>
      <w:r w:rsidRPr="00E9226E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E9226E">
        <w:rPr>
          <w:rFonts w:asciiTheme="majorBidi" w:hAnsiTheme="majorBidi" w:cstheme="majorBidi"/>
          <w:lang w:val="fr-FR"/>
        </w:rPr>
        <w:t>al-Assad</w:t>
      </w:r>
      <w:proofErr w:type="spellEnd"/>
    </w:p>
    <w:p w14:paraId="3E890297" w14:textId="77777777" w:rsidR="00B10B12" w:rsidRPr="00E9226E" w:rsidRDefault="00000000">
      <w:pPr>
        <w:rPr>
          <w:rFonts w:asciiTheme="majorBidi" w:hAnsiTheme="majorBidi" w:cstheme="majorBidi"/>
          <w:lang w:val="fr-FR"/>
        </w:rPr>
      </w:pPr>
      <w:r w:rsidRPr="00E9226E">
        <w:rPr>
          <w:rFonts w:asciiTheme="majorBidi" w:hAnsiTheme="majorBidi" w:cstheme="majorBidi"/>
          <w:lang w:val="fr-FR"/>
        </w:rPr>
        <w:t>Mots-clés : liberté, départ, régime, slogans</w:t>
      </w:r>
    </w:p>
    <w:p w14:paraId="29353E70" w14:textId="2B135AB2" w:rsidR="00B10B12" w:rsidRPr="00E9226E" w:rsidRDefault="00000000">
      <w:pPr>
        <w:rPr>
          <w:rFonts w:asciiTheme="majorBidi" w:hAnsiTheme="majorBidi" w:cstheme="majorBidi"/>
          <w:lang w:val="fr-FR"/>
        </w:rPr>
      </w:pPr>
      <w:r w:rsidRPr="00E9226E">
        <w:rPr>
          <w:rFonts w:asciiTheme="majorBidi" w:hAnsiTheme="majorBidi" w:cstheme="majorBidi"/>
          <w:lang w:val="fr-FR"/>
        </w:rPr>
        <w:t>Contexte : Cette chanson, est devenue un hymne emblématique des manifestations syriennes. Elle exprime le désir de liberté et le rejet du régime en place.</w:t>
      </w:r>
    </w:p>
    <w:p w14:paraId="7AA91185" w14:textId="0B0B628C" w:rsidR="00B10B12" w:rsidRPr="00E9226E" w:rsidRDefault="00000000">
      <w:pPr>
        <w:rPr>
          <w:rFonts w:asciiTheme="majorBidi" w:hAnsiTheme="majorBidi" w:cstheme="majorBidi"/>
          <w:lang w:val="fr-FR"/>
        </w:rPr>
      </w:pPr>
      <w:r w:rsidRPr="00E9226E">
        <w:rPr>
          <w:rFonts w:asciiTheme="majorBidi" w:hAnsiTheme="majorBidi" w:cstheme="majorBidi"/>
          <w:lang w:val="fr-FR"/>
        </w:rPr>
        <w:t xml:space="preserve">Source : </w:t>
      </w:r>
      <w:hyperlink r:id="rId6" w:history="1">
        <w:r w:rsidRPr="00E9069A">
          <w:rPr>
            <w:rStyle w:val="Lienhypertexte"/>
            <w:rFonts w:asciiTheme="majorBidi" w:hAnsiTheme="majorBidi" w:cstheme="majorBidi"/>
            <w:lang w:val="fr-FR"/>
          </w:rPr>
          <w:t>https://syrianmemory.org/archive/songs/612614f9c91ed500019030c5</w:t>
        </w:r>
      </w:hyperlink>
    </w:p>
    <w:sectPr w:rsidR="00B10B12" w:rsidRPr="00E922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404587">
    <w:abstractNumId w:val="8"/>
  </w:num>
  <w:num w:numId="2" w16cid:durableId="1149246252">
    <w:abstractNumId w:val="6"/>
  </w:num>
  <w:num w:numId="3" w16cid:durableId="1173882827">
    <w:abstractNumId w:val="5"/>
  </w:num>
  <w:num w:numId="4" w16cid:durableId="1978412400">
    <w:abstractNumId w:val="4"/>
  </w:num>
  <w:num w:numId="5" w16cid:durableId="920722323">
    <w:abstractNumId w:val="7"/>
  </w:num>
  <w:num w:numId="6" w16cid:durableId="892277118">
    <w:abstractNumId w:val="3"/>
  </w:num>
  <w:num w:numId="7" w16cid:durableId="939801700">
    <w:abstractNumId w:val="2"/>
  </w:num>
  <w:num w:numId="8" w16cid:durableId="708451824">
    <w:abstractNumId w:val="1"/>
  </w:num>
  <w:num w:numId="9" w16cid:durableId="168135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34B0D"/>
    <w:rsid w:val="00AA1D8D"/>
    <w:rsid w:val="00B10B12"/>
    <w:rsid w:val="00B47730"/>
    <w:rsid w:val="00CB0664"/>
    <w:rsid w:val="00E9069A"/>
    <w:rsid w:val="00E9226E"/>
    <w:rsid w:val="00F4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80D985"/>
  <w14:defaultImageDpi w14:val="300"/>
  <w15:docId w15:val="{9F251B77-5E9B-3742-91B0-E00A65E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E9069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0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2614f9c91ed500019030c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3</cp:revision>
  <dcterms:created xsi:type="dcterms:W3CDTF">2025-06-04T18:36:00Z</dcterms:created>
  <dcterms:modified xsi:type="dcterms:W3CDTF">2025-06-04T18:46:00Z</dcterms:modified>
  <cp:category/>
</cp:coreProperties>
</file>