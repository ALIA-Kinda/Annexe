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D05557" w14:textId="77777777" w:rsidR="005B6E3E" w:rsidRPr="00352D69" w:rsidRDefault="00000000">
      <w:pPr>
        <w:jc w:val="center"/>
        <w:rPr>
          <w:rFonts w:asciiTheme="majorBidi" w:hAnsiTheme="majorBidi" w:cstheme="majorBidi"/>
        </w:rPr>
      </w:pPr>
      <w:r w:rsidRPr="00352D69">
        <w:rPr>
          <w:rFonts w:asciiTheme="majorBidi" w:hAnsiTheme="majorBidi" w:cstheme="majorBidi"/>
          <w:color w:val="006400"/>
          <w:sz w:val="32"/>
        </w:rPr>
        <w:t>راجعلك يا بلادي</w:t>
      </w:r>
    </w:p>
    <w:p w14:paraId="5E668F65" w14:textId="77777777" w:rsidR="005B6E3E" w:rsidRPr="00352D69" w:rsidRDefault="00000000">
      <w:pPr>
        <w:jc w:val="center"/>
        <w:rPr>
          <w:rFonts w:asciiTheme="majorBidi" w:hAnsiTheme="majorBidi" w:cstheme="majorBidi"/>
        </w:rPr>
      </w:pPr>
      <w:r w:rsidRPr="00352D69">
        <w:rPr>
          <w:rFonts w:asciiTheme="majorBidi" w:hAnsiTheme="majorBidi" w:cstheme="majorBidi"/>
          <w:sz w:val="24"/>
        </w:rPr>
        <w:t>rājiʿlik yā bilādī</w:t>
      </w:r>
    </w:p>
    <w:p w14:paraId="1F97F6A7" w14:textId="77777777" w:rsidR="005B6E3E" w:rsidRPr="00352D69" w:rsidRDefault="00000000" w:rsidP="00352D69">
      <w:pPr>
        <w:jc w:val="right"/>
        <w:rPr>
          <w:rFonts w:asciiTheme="majorBidi" w:hAnsiTheme="majorBidi" w:cstheme="majorBidi"/>
        </w:rPr>
      </w:pPr>
      <w:r w:rsidRPr="00352D69">
        <w:rPr>
          <w:rFonts w:asciiTheme="majorBidi" w:hAnsiTheme="majorBidi" w:cstheme="majorBidi"/>
        </w:rPr>
        <w:t xml:space="preserve">راجعلك يا بلادي يا اغلى من ولادي  </w:t>
      </w:r>
      <w:r w:rsidRPr="00352D69">
        <w:rPr>
          <w:rFonts w:asciiTheme="majorBidi" w:hAnsiTheme="majorBidi" w:cstheme="majorBidi"/>
        </w:rPr>
        <w:br/>
        <w:t xml:space="preserve">وبحبك رح نادي يا اجمل عنوان  </w:t>
      </w:r>
      <w:r w:rsidRPr="00352D69">
        <w:rPr>
          <w:rFonts w:asciiTheme="majorBidi" w:hAnsiTheme="majorBidi" w:cstheme="majorBidi"/>
        </w:rPr>
        <w:br/>
        <w:t xml:space="preserve">انتي الامل الباقي فيكِ الحب بلاقي  </w:t>
      </w:r>
      <w:r w:rsidRPr="00352D69">
        <w:rPr>
          <w:rFonts w:asciiTheme="majorBidi" w:hAnsiTheme="majorBidi" w:cstheme="majorBidi"/>
        </w:rPr>
        <w:br/>
        <w:t xml:space="preserve">يا فرحة اشواقي ياعمري المنصان  </w:t>
      </w:r>
      <w:r w:rsidRPr="00352D69">
        <w:rPr>
          <w:rFonts w:asciiTheme="majorBidi" w:hAnsiTheme="majorBidi" w:cstheme="majorBidi"/>
        </w:rPr>
        <w:br/>
        <w:t xml:space="preserve">بكرة بينسى قلبي كل ايامي الصعبة  </w:t>
      </w:r>
      <w:r w:rsidRPr="00352D69">
        <w:rPr>
          <w:rFonts w:asciiTheme="majorBidi" w:hAnsiTheme="majorBidi" w:cstheme="majorBidi"/>
        </w:rPr>
        <w:br/>
        <w:t xml:space="preserve">مليت من الغربة وسنين الحرمان  </w:t>
      </w:r>
      <w:r w:rsidRPr="00352D69">
        <w:rPr>
          <w:rFonts w:asciiTheme="majorBidi" w:hAnsiTheme="majorBidi" w:cstheme="majorBidi"/>
        </w:rPr>
        <w:br/>
        <w:t xml:space="preserve">وبتحلى اوقاتي وبترجع ضحكاتي  </w:t>
      </w:r>
      <w:r w:rsidRPr="00352D69">
        <w:rPr>
          <w:rFonts w:asciiTheme="majorBidi" w:hAnsiTheme="majorBidi" w:cstheme="majorBidi"/>
        </w:rPr>
        <w:br/>
        <w:t xml:space="preserve">تزين ساحاتي بأبهى الألوان  </w:t>
      </w:r>
      <w:r w:rsidRPr="00352D69">
        <w:rPr>
          <w:rFonts w:asciiTheme="majorBidi" w:hAnsiTheme="majorBidi" w:cstheme="majorBidi"/>
        </w:rPr>
        <w:br/>
        <w:t xml:space="preserve">بكرة بشوف حبابي واهلي وكل صحابي  </w:t>
      </w:r>
      <w:r w:rsidRPr="00352D69">
        <w:rPr>
          <w:rFonts w:asciiTheme="majorBidi" w:hAnsiTheme="majorBidi" w:cstheme="majorBidi"/>
        </w:rPr>
        <w:br/>
        <w:t xml:space="preserve">طال كتير غيابي ودوبني الهجران  </w:t>
      </w:r>
      <w:r w:rsidRPr="00352D69">
        <w:rPr>
          <w:rFonts w:asciiTheme="majorBidi" w:hAnsiTheme="majorBidi" w:cstheme="majorBidi"/>
        </w:rPr>
        <w:br/>
        <w:t xml:space="preserve">لما بكون لحالي بشوف حبابي قبالي  </w:t>
      </w:r>
      <w:r w:rsidRPr="00352D69">
        <w:rPr>
          <w:rFonts w:asciiTheme="majorBidi" w:hAnsiTheme="majorBidi" w:cstheme="majorBidi"/>
        </w:rPr>
        <w:br/>
        <w:t xml:space="preserve">وبسافر بخيالي بسبق الزمان  </w:t>
      </w:r>
      <w:r w:rsidRPr="00352D69">
        <w:rPr>
          <w:rFonts w:asciiTheme="majorBidi" w:hAnsiTheme="majorBidi" w:cstheme="majorBidi"/>
        </w:rPr>
        <w:br/>
        <w:t xml:space="preserve">راجع ياللي بالي ياوطني ياغالي  </w:t>
      </w:r>
      <w:r w:rsidRPr="00352D69">
        <w:rPr>
          <w:rFonts w:asciiTheme="majorBidi" w:hAnsiTheme="majorBidi" w:cstheme="majorBidi"/>
        </w:rPr>
        <w:br/>
        <w:t xml:space="preserve">بعيون بتلاقي اجمل مما كان  </w:t>
      </w:r>
      <w:r w:rsidRPr="00352D69">
        <w:rPr>
          <w:rFonts w:asciiTheme="majorBidi" w:hAnsiTheme="majorBidi" w:cstheme="majorBidi"/>
        </w:rPr>
        <w:br/>
        <w:t xml:space="preserve">كل نسمة بتحملني ولبلادي توصلني  </w:t>
      </w:r>
      <w:r w:rsidRPr="00352D69">
        <w:rPr>
          <w:rFonts w:asciiTheme="majorBidi" w:hAnsiTheme="majorBidi" w:cstheme="majorBidi"/>
        </w:rPr>
        <w:br/>
        <w:t xml:space="preserve">والفرحة بتغمرني وتعم المكان  </w:t>
      </w:r>
      <w:r w:rsidRPr="00352D69">
        <w:rPr>
          <w:rFonts w:asciiTheme="majorBidi" w:hAnsiTheme="majorBidi" w:cstheme="majorBidi"/>
        </w:rPr>
        <w:br/>
        <w:t xml:space="preserve">يافرحة ايامي لو صارت احلامي  </w:t>
      </w:r>
      <w:r w:rsidRPr="00352D69">
        <w:rPr>
          <w:rFonts w:asciiTheme="majorBidi" w:hAnsiTheme="majorBidi" w:cstheme="majorBidi"/>
        </w:rPr>
        <w:br/>
        <w:t xml:space="preserve">ياعيوني لا تنامي وقت الرجعة حان  </w:t>
      </w:r>
      <w:r w:rsidRPr="00352D69">
        <w:rPr>
          <w:rFonts w:asciiTheme="majorBidi" w:hAnsiTheme="majorBidi" w:cstheme="majorBidi"/>
        </w:rPr>
        <w:br/>
        <w:t xml:space="preserve">كثير بفكر فيكِ ومن قلبي بعطيكِ  </w:t>
      </w:r>
      <w:r w:rsidRPr="00352D69">
        <w:rPr>
          <w:rFonts w:asciiTheme="majorBidi" w:hAnsiTheme="majorBidi" w:cstheme="majorBidi"/>
        </w:rPr>
        <w:br/>
        <w:t xml:space="preserve">يا بلادي جاييكِ ودع الاحزان  </w:t>
      </w:r>
      <w:r w:rsidRPr="00352D69">
        <w:rPr>
          <w:rFonts w:asciiTheme="majorBidi" w:hAnsiTheme="majorBidi" w:cstheme="majorBidi"/>
        </w:rPr>
        <w:br/>
        <w:t xml:space="preserve">حبك شو بيحلالي قربك شو بيهنالي  </w:t>
      </w:r>
      <w:r w:rsidRPr="00352D69">
        <w:rPr>
          <w:rFonts w:asciiTheme="majorBidi" w:hAnsiTheme="majorBidi" w:cstheme="majorBidi"/>
        </w:rPr>
        <w:br/>
        <w:t xml:space="preserve">يا غاية آمالي أنا فيكِ الولهان  </w:t>
      </w:r>
      <w:r w:rsidRPr="00352D69">
        <w:rPr>
          <w:rFonts w:asciiTheme="majorBidi" w:hAnsiTheme="majorBidi" w:cstheme="majorBidi"/>
        </w:rPr>
        <w:br/>
        <w:t xml:space="preserve">بكرة بشم ترابك وبقبل اعتابك  </w:t>
      </w:r>
      <w:r w:rsidRPr="00352D69">
        <w:rPr>
          <w:rFonts w:asciiTheme="majorBidi" w:hAnsiTheme="majorBidi" w:cstheme="majorBidi"/>
        </w:rPr>
        <w:br/>
        <w:t xml:space="preserve">و خلاني غيابك مهموم وحيران  </w:t>
      </w:r>
      <w:r w:rsidRPr="00352D69">
        <w:rPr>
          <w:rFonts w:asciiTheme="majorBidi" w:hAnsiTheme="majorBidi" w:cstheme="majorBidi"/>
        </w:rPr>
        <w:br/>
        <w:t xml:space="preserve">يا أهلي استنوني يا قلبي وعيوني  </w:t>
      </w:r>
      <w:r w:rsidRPr="00352D69">
        <w:rPr>
          <w:rFonts w:asciiTheme="majorBidi" w:hAnsiTheme="majorBidi" w:cstheme="majorBidi"/>
        </w:rPr>
        <w:br/>
        <w:t>ياصحابي هنوني راجع للاوطان</w:t>
      </w:r>
    </w:p>
    <w:p w14:paraId="358FD7E6" w14:textId="77777777" w:rsidR="00352D69" w:rsidRDefault="00352D69">
      <w:pPr>
        <w:rPr>
          <w:rFonts w:asciiTheme="majorBidi" w:hAnsiTheme="majorBidi" w:cstheme="majorBidi"/>
          <w:rtl/>
          <w:lang w:val="fr-FR"/>
        </w:rPr>
      </w:pPr>
    </w:p>
    <w:p w14:paraId="23DE19CB" w14:textId="392AAF32" w:rsidR="005B6E3E" w:rsidRPr="00352D69" w:rsidRDefault="00000000" w:rsidP="00352D69">
      <w:pPr>
        <w:jc w:val="center"/>
        <w:rPr>
          <w:rFonts w:asciiTheme="majorBidi" w:hAnsiTheme="majorBidi" w:cstheme="majorBidi"/>
          <w:lang w:val="fr-FR"/>
        </w:rPr>
      </w:pPr>
      <w:r w:rsidRPr="00352D69">
        <w:rPr>
          <w:rFonts w:asciiTheme="majorBidi" w:hAnsiTheme="majorBidi" w:cstheme="majorBidi"/>
          <w:color w:val="4F6228" w:themeColor="accent3" w:themeShade="80"/>
          <w:lang w:val="fr-FR"/>
        </w:rPr>
        <w:t>Métadonnées</w:t>
      </w:r>
      <w:r w:rsidRPr="00352D69">
        <w:rPr>
          <w:rFonts w:asciiTheme="majorBidi" w:hAnsiTheme="majorBidi" w:cstheme="majorBidi"/>
          <w:lang w:val="fr-FR"/>
        </w:rPr>
        <w:br/>
      </w:r>
      <w:r w:rsidRPr="00352D69">
        <w:rPr>
          <w:rFonts w:asciiTheme="majorBidi" w:hAnsiTheme="majorBidi" w:cstheme="majorBidi"/>
          <w:lang w:val="fr-FR"/>
        </w:rPr>
        <w:br/>
        <w:t>Type : Chant de protestation</w:t>
      </w:r>
      <w:r w:rsidRPr="00352D69">
        <w:rPr>
          <w:rFonts w:asciiTheme="majorBidi" w:hAnsiTheme="majorBidi" w:cstheme="majorBidi"/>
          <w:lang w:val="fr-FR"/>
        </w:rPr>
        <w:br/>
        <w:t>Genre : Patriotique, sentimental</w:t>
      </w:r>
      <w:r w:rsidRPr="00352D69">
        <w:rPr>
          <w:rFonts w:asciiTheme="majorBidi" w:hAnsiTheme="majorBidi" w:cstheme="majorBidi"/>
          <w:lang w:val="fr-FR"/>
        </w:rPr>
        <w:br/>
        <w:t>Date : 2011</w:t>
      </w:r>
      <w:r w:rsidRPr="00352D69">
        <w:rPr>
          <w:rFonts w:asciiTheme="majorBidi" w:hAnsiTheme="majorBidi" w:cstheme="majorBidi"/>
          <w:lang w:val="fr-FR"/>
        </w:rPr>
        <w:br/>
        <w:t>Lieu : Syrie (lieu exact inconnu)</w:t>
      </w:r>
      <w:r w:rsidRPr="00352D69">
        <w:rPr>
          <w:rFonts w:asciiTheme="majorBidi" w:hAnsiTheme="majorBidi" w:cstheme="majorBidi"/>
          <w:lang w:val="fr-FR"/>
        </w:rPr>
        <w:br/>
        <w:t>Interprète : Inconnu</w:t>
      </w:r>
      <w:r w:rsidRPr="00352D69">
        <w:rPr>
          <w:rFonts w:asciiTheme="majorBidi" w:hAnsiTheme="majorBidi" w:cstheme="majorBidi"/>
          <w:lang w:val="fr-FR"/>
        </w:rPr>
        <w:br/>
        <w:t>Thématique : Retour à la patrie, exil, nostalgie</w:t>
      </w:r>
      <w:r w:rsidRPr="00352D69">
        <w:rPr>
          <w:rFonts w:asciiTheme="majorBidi" w:hAnsiTheme="majorBidi" w:cstheme="majorBidi"/>
          <w:lang w:val="fr-FR"/>
        </w:rPr>
        <w:br/>
        <w:t xml:space="preserve">Mots-clés : </w:t>
      </w:r>
      <w:proofErr w:type="spellStart"/>
      <w:r w:rsidRPr="00352D69">
        <w:rPr>
          <w:rFonts w:asciiTheme="majorBidi" w:hAnsiTheme="majorBidi" w:cstheme="majorBidi"/>
          <w:lang w:val="fr-FR"/>
        </w:rPr>
        <w:t>bilādī</w:t>
      </w:r>
      <w:proofErr w:type="spellEnd"/>
      <w:r w:rsidRPr="00352D69">
        <w:rPr>
          <w:rFonts w:asciiTheme="majorBidi" w:hAnsiTheme="majorBidi" w:cstheme="majorBidi"/>
          <w:lang w:val="fr-FR"/>
        </w:rPr>
        <w:t>, retour, exil, nostalgie, espoir</w:t>
      </w:r>
      <w:r w:rsidRPr="00352D69">
        <w:rPr>
          <w:rFonts w:asciiTheme="majorBidi" w:hAnsiTheme="majorBidi" w:cstheme="majorBidi"/>
          <w:lang w:val="fr-FR"/>
        </w:rPr>
        <w:br/>
        <w:t>Contexte : Ce chant exprime l’amour inconditionnel pour la patrie et l’espoir du retour après une longue période d’exil. Il mêle nostalgie, souffrance et promesse d’un avenir meilleur.</w:t>
      </w:r>
      <w:r w:rsidRPr="00352D69">
        <w:rPr>
          <w:rFonts w:asciiTheme="majorBidi" w:hAnsiTheme="majorBidi" w:cstheme="majorBidi"/>
          <w:lang w:val="fr-FR"/>
        </w:rPr>
        <w:br/>
        <w:t xml:space="preserve">Source : </w:t>
      </w:r>
      <w:hyperlink r:id="rId6" w:history="1">
        <w:r w:rsidRPr="00352D69">
          <w:rPr>
            <w:rStyle w:val="Lienhypertexte"/>
            <w:rFonts w:asciiTheme="majorBidi" w:hAnsiTheme="majorBidi" w:cstheme="majorBidi"/>
            <w:lang w:val="fr-FR"/>
          </w:rPr>
          <w:t>https://syrianmemory.org/archive/songs/5f8419d96e61eb0001d28df4</w:t>
        </w:r>
      </w:hyperlink>
    </w:p>
    <w:sectPr w:rsidR="005B6E3E" w:rsidRPr="00352D6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6438886">
    <w:abstractNumId w:val="8"/>
  </w:num>
  <w:num w:numId="2" w16cid:durableId="2028670812">
    <w:abstractNumId w:val="6"/>
  </w:num>
  <w:num w:numId="3" w16cid:durableId="1690256668">
    <w:abstractNumId w:val="5"/>
  </w:num>
  <w:num w:numId="4" w16cid:durableId="1500656579">
    <w:abstractNumId w:val="4"/>
  </w:num>
  <w:num w:numId="5" w16cid:durableId="1208176690">
    <w:abstractNumId w:val="7"/>
  </w:num>
  <w:num w:numId="6" w16cid:durableId="1951811850">
    <w:abstractNumId w:val="3"/>
  </w:num>
  <w:num w:numId="7" w16cid:durableId="5834164">
    <w:abstractNumId w:val="2"/>
  </w:num>
  <w:num w:numId="8" w16cid:durableId="1603218560">
    <w:abstractNumId w:val="1"/>
  </w:num>
  <w:num w:numId="9" w16cid:durableId="1888032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52D69"/>
    <w:rsid w:val="005B6E3E"/>
    <w:rsid w:val="00A6029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54F6A05"/>
  <w14:defaultImageDpi w14:val="300"/>
  <w15:docId w15:val="{BDD1F1FA-D080-694A-94CE-B2FA75D88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Lienhypertexte">
    <w:name w:val="Hyperlink"/>
    <w:basedOn w:val="Policepardfaut"/>
    <w:uiPriority w:val="99"/>
    <w:unhideWhenUsed/>
    <w:rsid w:val="00352D69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52D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yrianmemory.org/archive/songs/5f8419d96e61eb0001d28df4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220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kinda ALIA</cp:lastModifiedBy>
  <cp:revision>2</cp:revision>
  <dcterms:created xsi:type="dcterms:W3CDTF">2025-06-04T21:44:00Z</dcterms:created>
  <dcterms:modified xsi:type="dcterms:W3CDTF">2025-06-04T21:44:00Z</dcterms:modified>
  <cp:category/>
</cp:coreProperties>
</file>