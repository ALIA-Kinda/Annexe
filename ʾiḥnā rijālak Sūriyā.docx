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AEFBD" w14:textId="77777777" w:rsidR="00C06E9C" w:rsidRDefault="00000000">
      <w:pPr>
        <w:jc w:val="center"/>
      </w:pPr>
      <w:r>
        <w:rPr>
          <w:b/>
          <w:color w:val="006600"/>
        </w:rPr>
        <w:t>احنا رجالك سوريا</w:t>
      </w:r>
    </w:p>
    <w:p w14:paraId="6E1C1BE5" w14:textId="77777777" w:rsidR="00C06E9C" w:rsidRDefault="00000000">
      <w:pPr>
        <w:jc w:val="center"/>
      </w:pPr>
      <w:r>
        <w:rPr>
          <w:i/>
        </w:rPr>
        <w:t>ʾiḥnā rijālak Sūriyā</w:t>
      </w:r>
    </w:p>
    <w:p w14:paraId="4767124F" w14:textId="77777777" w:rsidR="00C06E9C" w:rsidRDefault="00000000" w:rsidP="00477A8B">
      <w:pPr>
        <w:jc w:val="right"/>
        <w:rPr>
          <w:rtl/>
        </w:rPr>
      </w:pPr>
      <w:r>
        <w:t>إحنا رجالك سوريا</w:t>
      </w:r>
      <w:r>
        <w:br/>
        <w:t>لاكتب على جبين الشمس</w:t>
      </w:r>
      <w:r>
        <w:br/>
        <w:t>هادي ثورة سورية</w:t>
      </w:r>
      <w:r>
        <w:br/>
        <w:t>لا تتكلم أبداً بالهمس</w:t>
      </w:r>
      <w:r>
        <w:br/>
        <w:t>اصرخ اصرخ حرية</w:t>
      </w:r>
      <w:r>
        <w:br/>
        <w:t>لا تتكلم أبداً بالهمس</w:t>
      </w:r>
      <w:r>
        <w:br/>
        <w:t>اصرخ اصرخ حرية</w:t>
      </w:r>
      <w:r>
        <w:br/>
        <w:t>اصرخ اصرخ حرية</w:t>
      </w:r>
      <w:r>
        <w:br/>
        <w:t>اصرخ بالصوت الطالع</w:t>
      </w:r>
      <w:r>
        <w:br/>
        <w:t>اصرخ باذن المو سامع</w:t>
      </w:r>
      <w:r>
        <w:br/>
        <w:t>اصرخ بالصوت الطالع</w:t>
      </w:r>
      <w:r>
        <w:br/>
        <w:t>اصرخ باذن المو سامع</w:t>
      </w:r>
      <w:r>
        <w:br/>
        <w:t>إحنا رجال الحرية</w:t>
      </w:r>
      <w:r>
        <w:br/>
        <w:t>إحنا رجالك سوريا</w:t>
      </w:r>
      <w:r>
        <w:br/>
        <w:t>إحنا رجال الحرية</w:t>
      </w:r>
      <w:r>
        <w:br/>
        <w:t>إحنا رجالك سوريا</w:t>
      </w:r>
      <w:r>
        <w:br/>
        <w:t>إحنا رجالك سوريا</w:t>
      </w:r>
      <w:r>
        <w:br/>
        <w:t>حمص العدية وقصير</w:t>
      </w:r>
      <w:r>
        <w:br/>
        <w:t>الكل ينادي بالتغيير</w:t>
      </w:r>
      <w:r>
        <w:br/>
        <w:t>من درعا و بصر الحرير</w:t>
      </w:r>
      <w:r>
        <w:br/>
        <w:t>حوران شعلة هالتحرير</w:t>
      </w:r>
      <w:r>
        <w:br/>
        <w:t>من درعا وبصر الحرير</w:t>
      </w:r>
      <w:r>
        <w:br/>
        <w:t>حوران شعلة هالتحرير</w:t>
      </w:r>
      <w:r>
        <w:br/>
        <w:t>حوران شعلة هالتحرير</w:t>
      </w:r>
      <w:r>
        <w:br/>
        <w:t>هبو رجالك سوريا</w:t>
      </w:r>
      <w:r>
        <w:br/>
        <w:t>حيو رجال اللاذقية</w:t>
      </w:r>
      <w:r>
        <w:br/>
        <w:t>هبو رجالك سوريا</w:t>
      </w:r>
      <w:r>
        <w:br/>
        <w:t>حيو رجال الحموية</w:t>
      </w:r>
      <w:r>
        <w:br/>
        <w:t>إحنا رجال الحرية</w:t>
      </w:r>
      <w:r>
        <w:br/>
        <w:t>إحنا رجالك سوريا</w:t>
      </w:r>
      <w:r>
        <w:br/>
        <w:t>إحنا رجال الحرية</w:t>
      </w:r>
      <w:r>
        <w:br/>
        <w:t>إحنا رجالك سوريا</w:t>
      </w:r>
      <w:r>
        <w:br/>
        <w:t>إحنا رجالك سوريا</w:t>
      </w:r>
      <w:r>
        <w:br/>
        <w:t>إحنا رجالك سوريا</w:t>
      </w:r>
      <w:r>
        <w:br/>
        <w:t>وبحلب عنا أبطال</w:t>
      </w:r>
      <w:r>
        <w:br/>
        <w:t>حبوا مشط الروسية</w:t>
      </w:r>
      <w:r>
        <w:br/>
        <w:t>والرقة دفعت الدم</w:t>
      </w:r>
      <w:r>
        <w:br/>
      </w:r>
      <w:r>
        <w:lastRenderedPageBreak/>
        <w:t>مع هالنشامة الديرية</w:t>
      </w:r>
      <w:r>
        <w:br/>
        <w:t>والرقة دفعت الدم</w:t>
      </w:r>
      <w:r>
        <w:br/>
        <w:t>مع هالنشامة الديرية</w:t>
      </w:r>
      <w:r>
        <w:br/>
        <w:t>مع هالنشامة الديرية</w:t>
      </w:r>
      <w:r>
        <w:br/>
        <w:t>حيو رجال القورية</w:t>
      </w:r>
      <w:r>
        <w:br/>
        <w:t>همة وشهامة قوية</w:t>
      </w:r>
      <w:r>
        <w:br/>
        <w:t>حيو رجال القورية</w:t>
      </w:r>
      <w:r>
        <w:br/>
        <w:t>همة وشهامة قوية</w:t>
      </w:r>
      <w:r>
        <w:br/>
        <w:t>إحنا رجال الحرية</w:t>
      </w:r>
      <w:r>
        <w:br/>
        <w:t>أحنا رجالك سوريا</w:t>
      </w:r>
      <w:r>
        <w:br/>
        <w:t>إحنا رجال الحرية</w:t>
      </w:r>
      <w:r>
        <w:br/>
        <w:t>وإحنا رجالك سوريا</w:t>
      </w:r>
      <w:r>
        <w:br/>
        <w:t>إحنا رجالك سوريا</w:t>
      </w:r>
      <w:r>
        <w:br/>
        <w:t>إحنا رجالك سوريا</w:t>
      </w:r>
      <w:r>
        <w:br/>
        <w:t>ثورة عزة وكرامة</w:t>
      </w:r>
      <w:r>
        <w:br/>
        <w:t>من قامشلي للهامة</w:t>
      </w:r>
      <w:r>
        <w:br/>
        <w:t>من دوما لداريا</w:t>
      </w:r>
      <w:r>
        <w:br/>
        <w:t>عزوة ما تهاب المنية</w:t>
      </w:r>
      <w:r>
        <w:br/>
        <w:t>من دوما لداريا</w:t>
      </w:r>
      <w:r>
        <w:br/>
        <w:t>عزوة ما تهاب المنية</w:t>
      </w:r>
      <w:r>
        <w:br/>
        <w:t>عزوة ما تهاب المنية</w:t>
      </w:r>
      <w:r>
        <w:br/>
        <w:t>حيو رجالك يا الميدان</w:t>
      </w:r>
      <w:r>
        <w:br/>
        <w:t>كفرسوسة والشعلان</w:t>
      </w:r>
      <w:r>
        <w:br/>
        <w:t>حيو رجالك يا الميدان</w:t>
      </w:r>
      <w:r>
        <w:br/>
        <w:t>كفرسوسة والشعلان</w:t>
      </w:r>
      <w:r>
        <w:br/>
        <w:t>إحنا رجال الحرية</w:t>
      </w:r>
      <w:r>
        <w:br/>
        <w:t>إحنا رجالك سوريا</w:t>
      </w:r>
      <w:r>
        <w:br/>
        <w:t>إحنا رجال الحرية</w:t>
      </w:r>
      <w:r>
        <w:br/>
        <w:t>وإحنا رجالك سوريا</w:t>
      </w:r>
      <w:r>
        <w:br/>
        <w:t>إحنا رجالك سوريا</w:t>
      </w:r>
      <w:r>
        <w:br/>
        <w:t>إحنا رجالك سوريا</w:t>
      </w:r>
      <w:r>
        <w:br/>
      </w:r>
      <w:proofErr w:type="spellStart"/>
      <w:r>
        <w:t>إحنا</w:t>
      </w:r>
      <w:proofErr w:type="spellEnd"/>
      <w:r>
        <w:t xml:space="preserve"> </w:t>
      </w:r>
      <w:proofErr w:type="spellStart"/>
      <w:r>
        <w:t>رجالك</w:t>
      </w:r>
      <w:proofErr w:type="spellEnd"/>
      <w:r>
        <w:t xml:space="preserve"> </w:t>
      </w:r>
      <w:proofErr w:type="spellStart"/>
      <w:r>
        <w:t>سوريا</w:t>
      </w:r>
      <w:proofErr w:type="spellEnd"/>
    </w:p>
    <w:p w14:paraId="251D0B97" w14:textId="77777777" w:rsidR="00477A8B" w:rsidRDefault="00477A8B" w:rsidP="00477A8B">
      <w:pPr>
        <w:jc w:val="right"/>
        <w:rPr>
          <w:rtl/>
        </w:rPr>
      </w:pPr>
    </w:p>
    <w:p w14:paraId="0410BEFB" w14:textId="77777777" w:rsidR="00477A8B" w:rsidRDefault="00477A8B" w:rsidP="00477A8B">
      <w:pPr>
        <w:jc w:val="right"/>
        <w:rPr>
          <w:rtl/>
        </w:rPr>
      </w:pPr>
    </w:p>
    <w:p w14:paraId="41BE79D4" w14:textId="77777777" w:rsidR="00477A8B" w:rsidRDefault="00477A8B" w:rsidP="00477A8B">
      <w:pPr>
        <w:jc w:val="right"/>
        <w:rPr>
          <w:rtl/>
        </w:rPr>
      </w:pPr>
    </w:p>
    <w:p w14:paraId="3FBEB275" w14:textId="77777777" w:rsidR="00477A8B" w:rsidRDefault="00477A8B">
      <w:pPr>
        <w:rPr>
          <w:rtl/>
        </w:rPr>
      </w:pPr>
    </w:p>
    <w:p w14:paraId="1E2942BE" w14:textId="77777777" w:rsidR="00477A8B" w:rsidRDefault="00477A8B">
      <w:pPr>
        <w:rPr>
          <w:rtl/>
        </w:rPr>
      </w:pPr>
    </w:p>
    <w:p w14:paraId="58362CC0" w14:textId="4303D2D8" w:rsidR="00C06E9C" w:rsidRDefault="00000000" w:rsidP="00477A8B">
      <w:pPr>
        <w:jc w:val="center"/>
      </w:pPr>
      <w:proofErr w:type="spellStart"/>
      <w:r w:rsidRPr="00477A8B">
        <w:rPr>
          <w:color w:val="4F6228" w:themeColor="accent3" w:themeShade="80"/>
        </w:rPr>
        <w:lastRenderedPageBreak/>
        <w:t>Métadonnées</w:t>
      </w:r>
      <w:proofErr w:type="spellEnd"/>
      <w:r>
        <w:br/>
      </w:r>
      <w:r>
        <w:br/>
      </w:r>
      <w:proofErr w:type="gramStart"/>
      <w:r>
        <w:t>Type :</w:t>
      </w:r>
      <w:proofErr w:type="gramEnd"/>
      <w:r>
        <w:t xml:space="preserve"> Chant d’unité révolutionnaire</w:t>
      </w:r>
      <w:r>
        <w:br/>
      </w:r>
      <w:proofErr w:type="gramStart"/>
      <w:r>
        <w:t>Genre :</w:t>
      </w:r>
      <w:proofErr w:type="gramEnd"/>
      <w:r>
        <w:t xml:space="preserve"> Populaire, patriotique</w:t>
      </w:r>
      <w:r>
        <w:br/>
      </w:r>
      <w:proofErr w:type="gramStart"/>
      <w:r>
        <w:t>Date :</w:t>
      </w:r>
      <w:proofErr w:type="gramEnd"/>
      <w:r>
        <w:t xml:space="preserve"> 2012</w:t>
      </w:r>
      <w:r>
        <w:br/>
      </w:r>
      <w:proofErr w:type="gramStart"/>
      <w:r>
        <w:t>Lieu :</w:t>
      </w:r>
      <w:proofErr w:type="gramEnd"/>
      <w:r>
        <w:t xml:space="preserve"> Syrie (multi-régional)</w:t>
      </w:r>
      <w:r>
        <w:br/>
      </w:r>
      <w:proofErr w:type="gramStart"/>
      <w:r>
        <w:t>Interprète :</w:t>
      </w:r>
      <w:proofErr w:type="gramEnd"/>
      <w:r>
        <w:t xml:space="preserve"> Anonyme</w:t>
      </w:r>
      <w:r>
        <w:br/>
      </w:r>
      <w:proofErr w:type="gramStart"/>
      <w:r>
        <w:t>Thématique :</w:t>
      </w:r>
      <w:proofErr w:type="gramEnd"/>
      <w:r>
        <w:t xml:space="preserve"> Rassemblement national, hommage aux villes résistantes, exaltation de la liberté</w:t>
      </w:r>
      <w:r>
        <w:br/>
        <w:t>Mots-</w:t>
      </w:r>
      <w:proofErr w:type="gramStart"/>
      <w:r>
        <w:t>clés :</w:t>
      </w:r>
      <w:proofErr w:type="gramEnd"/>
      <w:r>
        <w:t xml:space="preserve"> حرية, كرامة, سوريا, دوما, داريا, حلب, حمص, درعا</w:t>
      </w:r>
      <w:r>
        <w:br/>
      </w:r>
      <w:proofErr w:type="gramStart"/>
      <w:r>
        <w:t>Contexte :</w:t>
      </w:r>
      <w:proofErr w:type="gramEnd"/>
      <w:r>
        <w:t xml:space="preserve"> Ce chant célèbre l’unité du peuple syrien dans sa lutte pour la liberté. </w:t>
      </w:r>
      <w:r w:rsidRPr="00477A8B">
        <w:rPr>
          <w:lang w:val="fr-FR"/>
        </w:rPr>
        <w:t>Il cite de nombreuses régions syriennes et insiste sur le courage collectif face à la répression, dans une structure rythmique propice aux manifestations de masse.</w:t>
      </w:r>
      <w:r w:rsidRPr="00477A8B">
        <w:rPr>
          <w:lang w:val="fr-FR"/>
        </w:rPr>
        <w:br/>
      </w:r>
      <w:r>
        <w:t xml:space="preserve">Source : </w:t>
      </w:r>
      <w:hyperlink r:id="rId8" w:history="1">
        <w:r w:rsidRPr="00477A8B">
          <w:rPr>
            <w:rStyle w:val="Lienhypertexte"/>
          </w:rPr>
          <w:t>https://syrianmemory.org/archive/songs/613089d7f8743500019b840c</w:t>
        </w:r>
      </w:hyperlink>
    </w:p>
    <w:sectPr w:rsidR="00C06E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FBD6A" w14:textId="77777777" w:rsidR="00841B16" w:rsidRDefault="00841B16" w:rsidP="00477A8B">
      <w:pPr>
        <w:spacing w:after="0" w:line="240" w:lineRule="auto"/>
      </w:pPr>
      <w:r>
        <w:separator/>
      </w:r>
    </w:p>
  </w:endnote>
  <w:endnote w:type="continuationSeparator" w:id="0">
    <w:p w14:paraId="43245A8E" w14:textId="77777777" w:rsidR="00841B16" w:rsidRDefault="00841B16" w:rsidP="00477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73933" w14:textId="77777777" w:rsidR="00841B16" w:rsidRDefault="00841B16" w:rsidP="00477A8B">
      <w:pPr>
        <w:spacing w:after="0" w:line="240" w:lineRule="auto"/>
      </w:pPr>
      <w:r>
        <w:separator/>
      </w:r>
    </w:p>
  </w:footnote>
  <w:footnote w:type="continuationSeparator" w:id="0">
    <w:p w14:paraId="00C9A29C" w14:textId="77777777" w:rsidR="00841B16" w:rsidRDefault="00841B16" w:rsidP="00477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2359859">
    <w:abstractNumId w:val="8"/>
  </w:num>
  <w:num w:numId="2" w16cid:durableId="59445946">
    <w:abstractNumId w:val="6"/>
  </w:num>
  <w:num w:numId="3" w16cid:durableId="50352406">
    <w:abstractNumId w:val="5"/>
  </w:num>
  <w:num w:numId="4" w16cid:durableId="833837510">
    <w:abstractNumId w:val="4"/>
  </w:num>
  <w:num w:numId="5" w16cid:durableId="1572036408">
    <w:abstractNumId w:val="7"/>
  </w:num>
  <w:num w:numId="6" w16cid:durableId="114829838">
    <w:abstractNumId w:val="3"/>
  </w:num>
  <w:num w:numId="7" w16cid:durableId="1292900618">
    <w:abstractNumId w:val="2"/>
  </w:num>
  <w:num w:numId="8" w16cid:durableId="746920513">
    <w:abstractNumId w:val="1"/>
  </w:num>
  <w:num w:numId="9" w16cid:durableId="38804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77A8B"/>
    <w:rsid w:val="00841B16"/>
    <w:rsid w:val="00A6029E"/>
    <w:rsid w:val="00AA1D8D"/>
    <w:rsid w:val="00B47730"/>
    <w:rsid w:val="00C06E9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CCD378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477A8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7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rianmemory.org/archive/songs/613089d7f8743500019b840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2025-06-05T17:11:00Z</dcterms:created>
  <dcterms:modified xsi:type="dcterms:W3CDTF">2025-06-05T17:11:00Z</dcterms:modified>
  <cp:category/>
</cp:coreProperties>
</file>