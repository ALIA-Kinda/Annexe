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74E71" w14:textId="77777777" w:rsidR="007B07FD" w:rsidRPr="008F6955" w:rsidRDefault="00000000">
      <w:pPr>
        <w:jc w:val="center"/>
        <w:rPr>
          <w:rFonts w:asciiTheme="majorBidi" w:hAnsiTheme="majorBidi" w:cstheme="majorBidi"/>
        </w:rPr>
      </w:pPr>
      <w:r>
        <w:rPr>
          <w:color w:val="006400"/>
          <w:sz w:val="32"/>
        </w:rPr>
        <w:t xml:space="preserve">والنعم يا </w:t>
      </w:r>
      <w:r w:rsidRPr="008F6955">
        <w:rPr>
          <w:rFonts w:asciiTheme="majorBidi" w:hAnsiTheme="majorBidi" w:cstheme="majorBidi"/>
          <w:color w:val="006400"/>
          <w:sz w:val="32"/>
        </w:rPr>
        <w:t>نسل خالد</w:t>
      </w:r>
    </w:p>
    <w:p w14:paraId="55294507" w14:textId="77777777" w:rsidR="007B07FD" w:rsidRPr="008F6955" w:rsidRDefault="00000000" w:rsidP="008F6955">
      <w:pPr>
        <w:jc w:val="center"/>
        <w:rPr>
          <w:rFonts w:asciiTheme="majorBidi" w:hAnsiTheme="majorBidi" w:cstheme="majorBidi"/>
        </w:rPr>
      </w:pPr>
      <w:r w:rsidRPr="008F6955">
        <w:rPr>
          <w:rFonts w:asciiTheme="majorBidi" w:hAnsiTheme="majorBidi" w:cstheme="majorBidi"/>
          <w:sz w:val="24"/>
        </w:rPr>
        <w:t>Wa-l-naʿm yā nasl Khālid</w:t>
      </w:r>
    </w:p>
    <w:p w14:paraId="2B4A00AD" w14:textId="77777777" w:rsidR="007B07FD" w:rsidRPr="008F6955" w:rsidRDefault="00000000" w:rsidP="008F6955">
      <w:pPr>
        <w:jc w:val="center"/>
        <w:rPr>
          <w:rFonts w:asciiTheme="majorBidi" w:hAnsiTheme="majorBidi" w:cstheme="majorBidi"/>
        </w:rPr>
      </w:pPr>
      <w:r w:rsidRPr="008F6955">
        <w:rPr>
          <w:rFonts w:asciiTheme="majorBidi" w:hAnsiTheme="majorBidi" w:cstheme="majorBidi"/>
        </w:rPr>
        <w:t>ولله ونعم نسل خالد بن الوليد</w:t>
      </w:r>
      <w:r w:rsidRPr="008F6955">
        <w:rPr>
          <w:rFonts w:asciiTheme="majorBidi" w:hAnsiTheme="majorBidi" w:cstheme="majorBidi"/>
        </w:rPr>
        <w:br/>
        <w:t>ولله ما أرجل من الساس إلا الأحفاد</w:t>
      </w:r>
      <w:r w:rsidRPr="008F6955">
        <w:rPr>
          <w:rFonts w:asciiTheme="majorBidi" w:hAnsiTheme="majorBidi" w:cstheme="majorBidi"/>
        </w:rPr>
        <w:br/>
        <w:t>رفعت راس أنتو ضنا للأصايل مواليد</w:t>
      </w:r>
      <w:r w:rsidRPr="008F6955">
        <w:rPr>
          <w:rFonts w:asciiTheme="majorBidi" w:hAnsiTheme="majorBidi" w:cstheme="majorBidi"/>
        </w:rPr>
        <w:br/>
        <w:t>والأصيلة ما تنجب إلا أصيل</w:t>
      </w:r>
      <w:r w:rsidRPr="008F6955">
        <w:rPr>
          <w:rFonts w:asciiTheme="majorBidi" w:hAnsiTheme="majorBidi" w:cstheme="majorBidi"/>
        </w:rPr>
        <w:br/>
        <w:t>وجواد لحمكم مر</w:t>
      </w:r>
      <w:r w:rsidRPr="008F6955">
        <w:rPr>
          <w:rFonts w:asciiTheme="majorBidi" w:hAnsiTheme="majorBidi" w:cstheme="majorBidi"/>
        </w:rPr>
        <w:br/>
        <w:t>والعاداكم حسابو شديد</w:t>
      </w:r>
      <w:r w:rsidRPr="008F6955">
        <w:rPr>
          <w:rFonts w:asciiTheme="majorBidi" w:hAnsiTheme="majorBidi" w:cstheme="majorBidi"/>
        </w:rPr>
        <w:br/>
        <w:t>أبد ما يضيعلكم حقوق عند العباد</w:t>
      </w:r>
      <w:r w:rsidRPr="008F6955">
        <w:rPr>
          <w:rFonts w:asciiTheme="majorBidi" w:hAnsiTheme="majorBidi" w:cstheme="majorBidi"/>
        </w:rPr>
        <w:br/>
        <w:t>تهون إلا ما تفرج إش ما طالت المواعيد</w:t>
      </w:r>
      <w:r w:rsidRPr="008F6955">
        <w:rPr>
          <w:rFonts w:asciiTheme="majorBidi" w:hAnsiTheme="majorBidi" w:cstheme="majorBidi"/>
        </w:rPr>
        <w:br/>
        <w:t>شهر سنة سنتين إحنا على استعداد</w:t>
      </w:r>
      <w:r w:rsidRPr="008F6955">
        <w:rPr>
          <w:rFonts w:asciiTheme="majorBidi" w:hAnsiTheme="majorBidi" w:cstheme="majorBidi"/>
        </w:rPr>
        <w:br/>
        <w:t>كل ما طالت المدة عزيمتنا تزيد</w:t>
      </w:r>
      <w:r w:rsidRPr="008F6955">
        <w:rPr>
          <w:rFonts w:asciiTheme="majorBidi" w:hAnsiTheme="majorBidi" w:cstheme="majorBidi"/>
        </w:rPr>
        <w:br/>
        <w:t>والجمال عمرها بالعجل ما تنقاد</w:t>
      </w:r>
      <w:r w:rsidRPr="008F6955">
        <w:rPr>
          <w:rFonts w:asciiTheme="majorBidi" w:hAnsiTheme="majorBidi" w:cstheme="majorBidi"/>
        </w:rPr>
        <w:br/>
        <w:t>ومنشان هالشغلة تكبير روس وتصعيد</w:t>
      </w:r>
      <w:r w:rsidRPr="008F6955">
        <w:rPr>
          <w:rFonts w:asciiTheme="majorBidi" w:hAnsiTheme="majorBidi" w:cstheme="majorBidi"/>
        </w:rPr>
        <w:br/>
        <w:t>ولله محد قدنا في التحدي والعناد</w:t>
      </w:r>
      <w:r w:rsidRPr="008F6955">
        <w:rPr>
          <w:rFonts w:asciiTheme="majorBidi" w:hAnsiTheme="majorBidi" w:cstheme="majorBidi"/>
        </w:rPr>
        <w:br/>
        <w:t>وكل ما طالت المدة عزيمتنا تزيد</w:t>
      </w:r>
      <w:r w:rsidRPr="008F6955">
        <w:rPr>
          <w:rFonts w:asciiTheme="majorBidi" w:hAnsiTheme="majorBidi" w:cstheme="majorBidi"/>
        </w:rPr>
        <w:br/>
        <w:t>والجمال عمرها بالعجل ما تنقاد</w:t>
      </w:r>
      <w:r w:rsidRPr="008F6955">
        <w:rPr>
          <w:rFonts w:asciiTheme="majorBidi" w:hAnsiTheme="majorBidi" w:cstheme="majorBidi"/>
        </w:rPr>
        <w:br/>
        <w:t>ومنشان هالشغلة تكبير روس وتصعيد</w:t>
      </w:r>
      <w:r w:rsidRPr="008F6955">
        <w:rPr>
          <w:rFonts w:asciiTheme="majorBidi" w:hAnsiTheme="majorBidi" w:cstheme="majorBidi"/>
        </w:rPr>
        <w:br/>
        <w:t>ولله ما حد قدنا في التحدي والعناد</w:t>
      </w:r>
      <w:r w:rsidRPr="008F6955">
        <w:rPr>
          <w:rFonts w:asciiTheme="majorBidi" w:hAnsiTheme="majorBidi" w:cstheme="majorBidi"/>
        </w:rPr>
        <w:br/>
        <w:t>ولله ما أقول إني الهلالي أبو زيد</w:t>
      </w:r>
      <w:r w:rsidRPr="008F6955">
        <w:rPr>
          <w:rFonts w:asciiTheme="majorBidi" w:hAnsiTheme="majorBidi" w:cstheme="majorBidi"/>
        </w:rPr>
        <w:br/>
        <w:t>ولاني الزير ولاني عنترة بن شداد</w:t>
      </w:r>
      <w:r w:rsidRPr="008F6955">
        <w:rPr>
          <w:rFonts w:asciiTheme="majorBidi" w:hAnsiTheme="majorBidi" w:cstheme="majorBidi"/>
        </w:rPr>
        <w:br/>
        <w:t>أنا حمصي وقلبي نصو حجر ونصو حديد</w:t>
      </w:r>
      <w:r w:rsidRPr="008F6955">
        <w:rPr>
          <w:rFonts w:asciiTheme="majorBidi" w:hAnsiTheme="majorBidi" w:cstheme="majorBidi"/>
        </w:rPr>
        <w:br/>
        <w:t>وأنيل في التنور لي دورت</w:t>
      </w:r>
      <w:r w:rsidRPr="008F6955">
        <w:rPr>
          <w:rFonts w:asciiTheme="majorBidi" w:hAnsiTheme="majorBidi" w:cstheme="majorBidi"/>
        </w:rPr>
        <w:br/>
        <w:t>في وبراد إحنا ناكل روس الحيايا والعرابيد</w:t>
      </w:r>
      <w:r w:rsidRPr="008F6955">
        <w:rPr>
          <w:rFonts w:asciiTheme="majorBidi" w:hAnsiTheme="majorBidi" w:cstheme="majorBidi"/>
        </w:rPr>
        <w:br/>
        <w:t>طبايعنا نمشي عالجرح بلا أي ظماد</w:t>
      </w:r>
      <w:r w:rsidRPr="008F6955">
        <w:rPr>
          <w:rFonts w:asciiTheme="majorBidi" w:hAnsiTheme="majorBidi" w:cstheme="majorBidi"/>
        </w:rPr>
        <w:br/>
        <w:t>أحرار وما عاش اللي سوينا عبيد</w:t>
      </w:r>
      <w:r w:rsidRPr="008F6955">
        <w:rPr>
          <w:rFonts w:asciiTheme="majorBidi" w:hAnsiTheme="majorBidi" w:cstheme="majorBidi"/>
        </w:rPr>
        <w:br/>
        <w:t>نموت ولا نرضى يعيشوا علينا سياد</w:t>
      </w:r>
      <w:r w:rsidRPr="008F6955">
        <w:rPr>
          <w:rFonts w:asciiTheme="majorBidi" w:hAnsiTheme="majorBidi" w:cstheme="majorBidi"/>
        </w:rPr>
        <w:br/>
        <w:t>بالطيب تاخد عيوني ما إجي بالتهديد</w:t>
      </w:r>
      <w:r w:rsidRPr="008F6955">
        <w:rPr>
          <w:rFonts w:asciiTheme="majorBidi" w:hAnsiTheme="majorBidi" w:cstheme="majorBidi"/>
        </w:rPr>
        <w:br/>
        <w:t>ومعروف الكرم سيد أطباع الأجواد</w:t>
      </w:r>
      <w:r w:rsidRPr="008F6955">
        <w:rPr>
          <w:rFonts w:asciiTheme="majorBidi" w:hAnsiTheme="majorBidi" w:cstheme="majorBidi"/>
        </w:rPr>
        <w:br/>
        <w:t>ترى قوي الإرادة ما يشوف شي بعيد</w:t>
      </w:r>
      <w:r w:rsidRPr="008F6955">
        <w:rPr>
          <w:rFonts w:asciiTheme="majorBidi" w:hAnsiTheme="majorBidi" w:cstheme="majorBidi"/>
        </w:rPr>
        <w:br/>
        <w:t>أقرب من الرمش للعيني يلاقي البعاد</w:t>
      </w:r>
      <w:r w:rsidRPr="008F6955">
        <w:rPr>
          <w:rFonts w:asciiTheme="majorBidi" w:hAnsiTheme="majorBidi" w:cstheme="majorBidi"/>
        </w:rPr>
        <w:br/>
        <w:t>بالدم عشق ديرتنا ساري بالوريد</w:t>
      </w:r>
      <w:r w:rsidRPr="008F6955">
        <w:rPr>
          <w:rFonts w:asciiTheme="majorBidi" w:hAnsiTheme="majorBidi" w:cstheme="majorBidi"/>
        </w:rPr>
        <w:br/>
        <w:t>من الصغر ارضعنا حب الوطن في المهاد</w:t>
      </w:r>
      <w:r w:rsidRPr="008F6955">
        <w:rPr>
          <w:rFonts w:asciiTheme="majorBidi" w:hAnsiTheme="majorBidi" w:cstheme="majorBidi"/>
        </w:rPr>
        <w:br/>
        <w:t>بدال الواحد نقدم للوطن ألف شهيد</w:t>
      </w:r>
      <w:r w:rsidRPr="008F6955">
        <w:rPr>
          <w:rFonts w:asciiTheme="majorBidi" w:hAnsiTheme="majorBidi" w:cstheme="majorBidi"/>
        </w:rPr>
        <w:br/>
        <w:t>وطنا نرهن الروح تحت ضغطة الزناد</w:t>
      </w:r>
      <w:r w:rsidRPr="008F6955">
        <w:rPr>
          <w:rFonts w:asciiTheme="majorBidi" w:hAnsiTheme="majorBidi" w:cstheme="majorBidi"/>
        </w:rPr>
        <w:br/>
        <w:t>بالدم عشق ديرتنا ساري بالوريد</w:t>
      </w:r>
      <w:r w:rsidRPr="008F6955">
        <w:rPr>
          <w:rFonts w:asciiTheme="majorBidi" w:hAnsiTheme="majorBidi" w:cstheme="majorBidi"/>
        </w:rPr>
        <w:br/>
        <w:t>من الصغر ارضعنا حب الوطن في المهاد</w:t>
      </w:r>
      <w:r w:rsidRPr="008F6955">
        <w:rPr>
          <w:rFonts w:asciiTheme="majorBidi" w:hAnsiTheme="majorBidi" w:cstheme="majorBidi"/>
        </w:rPr>
        <w:br/>
        <w:t>بدال الواحد نقدم للوطن ألف شهيد</w:t>
      </w:r>
      <w:r w:rsidRPr="008F6955">
        <w:rPr>
          <w:rFonts w:asciiTheme="majorBidi" w:hAnsiTheme="majorBidi" w:cstheme="majorBidi"/>
        </w:rPr>
        <w:br/>
        <w:t>وطنا نرهن الروح تحت ضغطة الزناد</w:t>
      </w:r>
      <w:r w:rsidRPr="008F6955">
        <w:rPr>
          <w:rFonts w:asciiTheme="majorBidi" w:hAnsiTheme="majorBidi" w:cstheme="majorBidi"/>
        </w:rPr>
        <w:br/>
        <w:t>صح عزل وقوة قلوبنا سلاحنا الوحيد</w:t>
      </w:r>
      <w:r w:rsidRPr="008F6955">
        <w:rPr>
          <w:rFonts w:asciiTheme="majorBidi" w:hAnsiTheme="majorBidi" w:cstheme="majorBidi"/>
        </w:rPr>
        <w:br/>
        <w:t>وندري تغلب الشجاعة كثرة الأعداد</w:t>
      </w:r>
      <w:r w:rsidRPr="008F6955">
        <w:rPr>
          <w:rFonts w:asciiTheme="majorBidi" w:hAnsiTheme="majorBidi" w:cstheme="majorBidi"/>
        </w:rPr>
        <w:br/>
        <w:t>ولكن النصر في التكبير والحمد والتوحيد</w:t>
      </w:r>
      <w:r w:rsidRPr="008F6955">
        <w:rPr>
          <w:rFonts w:asciiTheme="majorBidi" w:hAnsiTheme="majorBidi" w:cstheme="majorBidi"/>
        </w:rPr>
        <w:br/>
      </w:r>
      <w:r w:rsidRPr="008F6955">
        <w:rPr>
          <w:rFonts w:asciiTheme="majorBidi" w:hAnsiTheme="majorBidi" w:cstheme="majorBidi"/>
        </w:rPr>
        <w:lastRenderedPageBreak/>
        <w:t>بهالثلاثة نواجه أكبر جيوش وعتاد</w:t>
      </w:r>
      <w:r w:rsidRPr="008F6955">
        <w:rPr>
          <w:rFonts w:asciiTheme="majorBidi" w:hAnsiTheme="majorBidi" w:cstheme="majorBidi"/>
        </w:rPr>
        <w:br/>
        <w:t>مطلبنا الحرية</w:t>
      </w:r>
      <w:r w:rsidRPr="008F6955">
        <w:rPr>
          <w:rFonts w:asciiTheme="majorBidi" w:hAnsiTheme="majorBidi" w:cstheme="majorBidi"/>
        </w:rPr>
        <w:br/>
        <w:t>مطلبنا حرية وغير الكرامة ما نريد</w:t>
      </w:r>
      <w:r w:rsidRPr="008F6955">
        <w:rPr>
          <w:rFonts w:asciiTheme="majorBidi" w:hAnsiTheme="majorBidi" w:cstheme="majorBidi"/>
        </w:rPr>
        <w:br/>
        <w:t>والعيشة الكريمة هية غايتنا والمراد</w:t>
      </w:r>
      <w:r w:rsidRPr="008F6955">
        <w:rPr>
          <w:rFonts w:asciiTheme="majorBidi" w:hAnsiTheme="majorBidi" w:cstheme="majorBidi"/>
        </w:rPr>
        <w:br/>
        <w:t>ما دام يروح منا شهيد ويجينا وليد</w:t>
      </w:r>
      <w:r w:rsidRPr="008F6955">
        <w:rPr>
          <w:rFonts w:asciiTheme="majorBidi" w:hAnsiTheme="majorBidi" w:cstheme="majorBidi"/>
        </w:rPr>
        <w:br/>
        <w:t>ما نتراجع حتى لو كان الثمن ننباد</w:t>
      </w:r>
      <w:r w:rsidRPr="008F6955">
        <w:rPr>
          <w:rFonts w:asciiTheme="majorBidi" w:hAnsiTheme="majorBidi" w:cstheme="majorBidi"/>
        </w:rPr>
        <w:br/>
        <w:t>ولأجل حريتنا ضحينا بزلم في العيد</w:t>
      </w:r>
      <w:r w:rsidRPr="008F6955">
        <w:rPr>
          <w:rFonts w:asciiTheme="majorBidi" w:hAnsiTheme="majorBidi" w:cstheme="majorBidi"/>
        </w:rPr>
        <w:br/>
        <w:t>أبشر وهلا بجيتك يا أكبر العياد</w:t>
      </w:r>
      <w:r w:rsidRPr="008F6955">
        <w:rPr>
          <w:rFonts w:asciiTheme="majorBidi" w:hAnsiTheme="majorBidi" w:cstheme="majorBidi"/>
        </w:rPr>
        <w:br/>
        <w:t>ولبسنالك كفن بدال اللبس الجديد</w:t>
      </w:r>
      <w:r w:rsidRPr="008F6955">
        <w:rPr>
          <w:rFonts w:asciiTheme="majorBidi" w:hAnsiTheme="majorBidi" w:cstheme="majorBidi"/>
        </w:rPr>
        <w:br/>
        <w:t>الشهادة فخر والفخر لأي حر ينراد</w:t>
      </w:r>
      <w:r w:rsidRPr="008F6955">
        <w:rPr>
          <w:rFonts w:asciiTheme="majorBidi" w:hAnsiTheme="majorBidi" w:cstheme="majorBidi"/>
        </w:rPr>
        <w:br/>
        <w:t>أكثر من الموت لأجلك إش طالع بالإيد</w:t>
      </w:r>
      <w:r w:rsidRPr="008F6955">
        <w:rPr>
          <w:rFonts w:asciiTheme="majorBidi" w:hAnsiTheme="majorBidi" w:cstheme="majorBidi"/>
        </w:rPr>
        <w:br/>
        <w:t>يا وطنا يلي تسوى بعيني أوطان وبلاد</w:t>
      </w:r>
      <w:r w:rsidRPr="008F6955">
        <w:rPr>
          <w:rFonts w:asciiTheme="majorBidi" w:hAnsiTheme="majorBidi" w:cstheme="majorBidi"/>
        </w:rPr>
        <w:br/>
        <w:t>صبرك إلا ما يجي يوم ويذوب الجليد</w:t>
      </w:r>
      <w:r w:rsidRPr="008F6955">
        <w:rPr>
          <w:rFonts w:asciiTheme="majorBidi" w:hAnsiTheme="majorBidi" w:cstheme="majorBidi"/>
        </w:rPr>
        <w:br/>
        <w:t>ولو ما وجود الأبيض ما ميزنا السواد</w:t>
      </w:r>
      <w:r w:rsidRPr="008F6955">
        <w:rPr>
          <w:rFonts w:asciiTheme="majorBidi" w:hAnsiTheme="majorBidi" w:cstheme="majorBidi"/>
        </w:rPr>
        <w:br/>
        <w:t>ولله والنعم يا نسل خالد بن الوليد</w:t>
      </w:r>
      <w:r w:rsidRPr="008F6955">
        <w:rPr>
          <w:rFonts w:asciiTheme="majorBidi" w:hAnsiTheme="majorBidi" w:cstheme="majorBidi"/>
        </w:rPr>
        <w:br/>
        <w:t>ولله ما أرجل من الساس إلا الأحفاد</w:t>
      </w:r>
      <w:r w:rsidRPr="008F6955">
        <w:rPr>
          <w:rFonts w:asciiTheme="majorBidi" w:hAnsiTheme="majorBidi" w:cstheme="majorBidi"/>
        </w:rPr>
        <w:br/>
        <w:t>رفعة راس إنتو ضنا للأصايل مواليد</w:t>
      </w:r>
      <w:r w:rsidRPr="008F6955">
        <w:rPr>
          <w:rFonts w:asciiTheme="majorBidi" w:hAnsiTheme="majorBidi" w:cstheme="majorBidi"/>
        </w:rPr>
        <w:br/>
        <w:t>والأصيلة ما تنجب إلا أصيل وجواد</w:t>
      </w:r>
    </w:p>
    <w:p w14:paraId="5108AC3C" w14:textId="18AE658C" w:rsidR="007B07FD" w:rsidRPr="008F6955" w:rsidRDefault="00000000" w:rsidP="008F6955">
      <w:pPr>
        <w:jc w:val="center"/>
        <w:rPr>
          <w:rFonts w:asciiTheme="majorBidi" w:hAnsiTheme="majorBidi" w:cstheme="majorBidi"/>
        </w:rPr>
      </w:pPr>
      <w:r w:rsidRPr="008F6955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8F6955">
        <w:rPr>
          <w:rFonts w:asciiTheme="majorBidi" w:hAnsiTheme="majorBidi" w:cstheme="majorBidi"/>
          <w:lang w:val="fr-FR"/>
        </w:rPr>
        <w:br/>
      </w:r>
      <w:r w:rsidRPr="008F6955">
        <w:rPr>
          <w:rFonts w:asciiTheme="majorBidi" w:hAnsiTheme="majorBidi" w:cstheme="majorBidi"/>
          <w:lang w:val="fr-FR"/>
        </w:rPr>
        <w:br/>
        <w:t>Type : Chant d’honneur</w:t>
      </w:r>
      <w:r w:rsidRPr="008F6955">
        <w:rPr>
          <w:rFonts w:asciiTheme="majorBidi" w:hAnsiTheme="majorBidi" w:cstheme="majorBidi"/>
          <w:lang w:val="fr-FR"/>
        </w:rPr>
        <w:br/>
        <w:t>Genre : Patriotique, tribal</w:t>
      </w:r>
      <w:r w:rsidRPr="008F6955">
        <w:rPr>
          <w:rFonts w:asciiTheme="majorBidi" w:hAnsiTheme="majorBidi" w:cstheme="majorBidi"/>
          <w:lang w:val="fr-FR"/>
        </w:rPr>
        <w:br/>
        <w:t>Date : 2012</w:t>
      </w:r>
      <w:r w:rsidRPr="008F6955">
        <w:rPr>
          <w:rFonts w:asciiTheme="majorBidi" w:hAnsiTheme="majorBidi" w:cstheme="majorBidi"/>
          <w:lang w:val="fr-FR"/>
        </w:rPr>
        <w:br/>
        <w:t>Lieu : Homs, Syrie</w:t>
      </w:r>
      <w:r w:rsidRPr="008F6955">
        <w:rPr>
          <w:rFonts w:asciiTheme="majorBidi" w:hAnsiTheme="majorBidi" w:cstheme="majorBidi"/>
          <w:lang w:val="fr-FR"/>
        </w:rPr>
        <w:br/>
        <w:t>Interprète : Anonyme</w:t>
      </w:r>
      <w:r w:rsidRPr="008F6955">
        <w:rPr>
          <w:rFonts w:asciiTheme="majorBidi" w:hAnsiTheme="majorBidi" w:cstheme="majorBidi"/>
          <w:lang w:val="fr-FR"/>
        </w:rPr>
        <w:br/>
        <w:t>Thématique : Fierté syrienne, courage, héritage de résistance</w:t>
      </w:r>
      <w:r w:rsidRPr="008F6955">
        <w:rPr>
          <w:rFonts w:asciiTheme="majorBidi" w:hAnsiTheme="majorBidi" w:cstheme="majorBidi"/>
          <w:lang w:val="fr-FR"/>
        </w:rPr>
        <w:br/>
        <w:t>Mots-clés : Homs, honneur, liberté, sacrifice, Khalid ibn al-Walid</w:t>
      </w:r>
      <w:r w:rsidRPr="008F6955">
        <w:rPr>
          <w:rFonts w:asciiTheme="majorBidi" w:hAnsiTheme="majorBidi" w:cstheme="majorBidi"/>
          <w:lang w:val="fr-FR"/>
        </w:rPr>
        <w:br/>
        <w:t>Contexte : Ce chant célèbre la bravoure des Syriens en s’inscrivant dans la lignée héroïque de Khalid ibn al-Walid. Il met en avant l’orgueil d’une identité forte, nourrie de sacrifice, d’honneur tribal et d’amour pour la liberté.</w:t>
      </w:r>
      <w:r w:rsidRPr="008F6955">
        <w:rPr>
          <w:rFonts w:asciiTheme="majorBidi" w:hAnsiTheme="majorBidi" w:cstheme="majorBidi"/>
          <w:lang w:val="fr-FR"/>
        </w:rPr>
        <w:br/>
      </w:r>
      <w:r w:rsidRPr="008F6955">
        <w:rPr>
          <w:rFonts w:asciiTheme="majorBidi" w:hAnsiTheme="majorBidi" w:cstheme="majorBidi"/>
        </w:rPr>
        <w:t xml:space="preserve">Source : </w:t>
      </w:r>
      <w:hyperlink r:id="rId6" w:history="1">
        <w:r w:rsidRPr="008F6955">
          <w:rPr>
            <w:rStyle w:val="Lienhypertexte"/>
            <w:rFonts w:asciiTheme="majorBidi" w:hAnsiTheme="majorBidi" w:cstheme="majorBidi"/>
          </w:rPr>
          <w:t>https://syrianmemory.org/archive/songs/613cd6014ff99f0001f126a1</w:t>
        </w:r>
      </w:hyperlink>
    </w:p>
    <w:p w14:paraId="5AA65B21" w14:textId="25E6B06E" w:rsidR="007B07FD" w:rsidRPr="008F6955" w:rsidRDefault="007B07FD" w:rsidP="008F6955">
      <w:pPr>
        <w:jc w:val="center"/>
        <w:rPr>
          <w:rFonts w:asciiTheme="majorBidi" w:hAnsiTheme="majorBidi" w:cstheme="majorBidi"/>
        </w:rPr>
      </w:pPr>
    </w:p>
    <w:sectPr w:rsidR="007B07FD" w:rsidRPr="008F6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9756098">
    <w:abstractNumId w:val="8"/>
  </w:num>
  <w:num w:numId="2" w16cid:durableId="1304313042">
    <w:abstractNumId w:val="6"/>
  </w:num>
  <w:num w:numId="3" w16cid:durableId="887568007">
    <w:abstractNumId w:val="5"/>
  </w:num>
  <w:num w:numId="4" w16cid:durableId="137457477">
    <w:abstractNumId w:val="4"/>
  </w:num>
  <w:num w:numId="5" w16cid:durableId="403647252">
    <w:abstractNumId w:val="7"/>
  </w:num>
  <w:num w:numId="6" w16cid:durableId="803935312">
    <w:abstractNumId w:val="3"/>
  </w:num>
  <w:num w:numId="7" w16cid:durableId="1739547965">
    <w:abstractNumId w:val="2"/>
  </w:num>
  <w:num w:numId="8" w16cid:durableId="1395858766">
    <w:abstractNumId w:val="1"/>
  </w:num>
  <w:num w:numId="9" w16cid:durableId="166003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B07FD"/>
    <w:rsid w:val="008F6955"/>
    <w:rsid w:val="00AA1D8D"/>
    <w:rsid w:val="00B47730"/>
    <w:rsid w:val="00CB0664"/>
    <w:rsid w:val="00F406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4B5A8E"/>
  <w14:defaultImageDpi w14:val="300"/>
  <w15:docId w15:val="{9F251B77-5E9B-3742-91B0-E00A65E4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8F695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F6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3cd6014ff99f0001f126a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2025-06-04T20:15:00Z</dcterms:created>
  <dcterms:modified xsi:type="dcterms:W3CDTF">2025-06-04T20:15:00Z</dcterms:modified>
  <cp:category/>
</cp:coreProperties>
</file>