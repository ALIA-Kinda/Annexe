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09275" w14:textId="77777777" w:rsidR="00AF7738" w:rsidRDefault="00000000">
      <w:pPr>
        <w:jc w:val="center"/>
      </w:pPr>
      <w:r>
        <w:rPr>
          <w:color w:val="006400"/>
          <w:sz w:val="32"/>
        </w:rPr>
        <w:t>نار نار نار</w:t>
      </w:r>
    </w:p>
    <w:p w14:paraId="66DF77F4" w14:textId="77777777" w:rsidR="00AF7738" w:rsidRPr="00713416" w:rsidRDefault="00000000" w:rsidP="00713416">
      <w:pPr>
        <w:jc w:val="center"/>
        <w:rPr>
          <w:rFonts w:asciiTheme="majorBidi" w:hAnsiTheme="majorBidi" w:cstheme="majorBidi"/>
        </w:rPr>
      </w:pPr>
      <w:r w:rsidRPr="00713416">
        <w:rPr>
          <w:rFonts w:asciiTheme="majorBidi" w:hAnsiTheme="majorBidi" w:cstheme="majorBidi"/>
          <w:sz w:val="24"/>
        </w:rPr>
        <w:t>Nār nār nār</w:t>
      </w:r>
    </w:p>
    <w:p w14:paraId="2609C9BF" w14:textId="77777777" w:rsidR="00AF7738" w:rsidRPr="00713416" w:rsidRDefault="00000000" w:rsidP="00713416">
      <w:pPr>
        <w:jc w:val="right"/>
        <w:rPr>
          <w:rFonts w:asciiTheme="majorBidi" w:hAnsiTheme="majorBidi" w:cstheme="majorBidi"/>
        </w:rPr>
      </w:pPr>
      <w:r w:rsidRPr="00713416">
        <w:rPr>
          <w:rFonts w:asciiTheme="majorBidi" w:hAnsiTheme="majorBidi" w:cstheme="majorBidi"/>
        </w:rPr>
        <w:t>نار نار نار</w:t>
      </w:r>
      <w:r w:rsidRPr="00713416">
        <w:rPr>
          <w:rFonts w:asciiTheme="majorBidi" w:hAnsiTheme="majorBidi" w:cstheme="majorBidi"/>
        </w:rPr>
        <w:br/>
        <w:t>ثوروا يا ثوار</w:t>
      </w:r>
      <w:r w:rsidRPr="00713416">
        <w:rPr>
          <w:rFonts w:asciiTheme="majorBidi" w:hAnsiTheme="majorBidi" w:cstheme="majorBidi"/>
        </w:rPr>
        <w:br/>
        <w:t>نار نار نار</w:t>
      </w:r>
      <w:r w:rsidRPr="00713416">
        <w:rPr>
          <w:rFonts w:asciiTheme="majorBidi" w:hAnsiTheme="majorBidi" w:cstheme="majorBidi"/>
        </w:rPr>
        <w:br/>
        <w:t>ثوروا يا أحرار</w:t>
      </w:r>
      <w:r w:rsidRPr="00713416">
        <w:rPr>
          <w:rFonts w:asciiTheme="majorBidi" w:hAnsiTheme="majorBidi" w:cstheme="majorBidi"/>
        </w:rPr>
        <w:br/>
        <w:t>نار نار نار نار</w:t>
      </w:r>
      <w:r w:rsidRPr="00713416">
        <w:rPr>
          <w:rFonts w:asciiTheme="majorBidi" w:hAnsiTheme="majorBidi" w:cstheme="majorBidi"/>
        </w:rPr>
        <w:br/>
        <w:t>ثوري ثوري ثوري</w:t>
      </w:r>
      <w:r w:rsidRPr="00713416">
        <w:rPr>
          <w:rFonts w:asciiTheme="majorBidi" w:hAnsiTheme="majorBidi" w:cstheme="majorBidi"/>
        </w:rPr>
        <w:br/>
        <w:t>يا أمتنا ثوري</w:t>
      </w:r>
      <w:r w:rsidRPr="00713416">
        <w:rPr>
          <w:rFonts w:asciiTheme="majorBidi" w:hAnsiTheme="majorBidi" w:cstheme="majorBidi"/>
        </w:rPr>
        <w:br/>
        <w:t>يا أمة ما بتركع أبدا</w:t>
      </w:r>
      <w:r w:rsidRPr="00713416">
        <w:rPr>
          <w:rFonts w:asciiTheme="majorBidi" w:hAnsiTheme="majorBidi" w:cstheme="majorBidi"/>
        </w:rPr>
        <w:br/>
        <w:t>ولا ترضى بالعار</w:t>
      </w:r>
      <w:r w:rsidRPr="00713416">
        <w:rPr>
          <w:rFonts w:asciiTheme="majorBidi" w:hAnsiTheme="majorBidi" w:cstheme="majorBidi"/>
        </w:rPr>
        <w:br/>
        <w:t>يا أمة ما بتركع أبداً</w:t>
      </w:r>
      <w:r w:rsidRPr="00713416">
        <w:rPr>
          <w:rFonts w:asciiTheme="majorBidi" w:hAnsiTheme="majorBidi" w:cstheme="majorBidi"/>
        </w:rPr>
        <w:br/>
        <w:t>ولا ترضى بالعار</w:t>
      </w:r>
      <w:r w:rsidRPr="00713416">
        <w:rPr>
          <w:rFonts w:asciiTheme="majorBidi" w:hAnsiTheme="majorBidi" w:cstheme="majorBidi"/>
        </w:rPr>
        <w:br/>
        <w:t>نار نار نار نار</w:t>
      </w:r>
      <w:r w:rsidRPr="00713416">
        <w:rPr>
          <w:rFonts w:asciiTheme="majorBidi" w:hAnsiTheme="majorBidi" w:cstheme="majorBidi"/>
        </w:rPr>
        <w:br/>
        <w:t>نار نار نار</w:t>
      </w:r>
      <w:r w:rsidRPr="00713416">
        <w:rPr>
          <w:rFonts w:asciiTheme="majorBidi" w:hAnsiTheme="majorBidi" w:cstheme="majorBidi"/>
        </w:rPr>
        <w:br/>
        <w:t>ثوروا يا ثوار</w:t>
      </w:r>
      <w:r w:rsidRPr="00713416">
        <w:rPr>
          <w:rFonts w:asciiTheme="majorBidi" w:hAnsiTheme="majorBidi" w:cstheme="majorBidi"/>
        </w:rPr>
        <w:br/>
        <w:t>نار نار نار</w:t>
      </w:r>
      <w:r w:rsidRPr="00713416">
        <w:rPr>
          <w:rFonts w:asciiTheme="majorBidi" w:hAnsiTheme="majorBidi" w:cstheme="majorBidi"/>
        </w:rPr>
        <w:br/>
        <w:t>ثوروا يا أحرار</w:t>
      </w:r>
      <w:r w:rsidRPr="00713416">
        <w:rPr>
          <w:rFonts w:asciiTheme="majorBidi" w:hAnsiTheme="majorBidi" w:cstheme="majorBidi"/>
        </w:rPr>
        <w:br/>
        <w:t>نار نار نار نار</w:t>
      </w:r>
      <w:r w:rsidRPr="00713416">
        <w:rPr>
          <w:rFonts w:asciiTheme="majorBidi" w:hAnsiTheme="majorBidi" w:cstheme="majorBidi"/>
        </w:rPr>
        <w:br/>
        <w:t>يا درعا الصمود</w:t>
      </w:r>
      <w:r w:rsidRPr="00713416">
        <w:rPr>
          <w:rFonts w:asciiTheme="majorBidi" w:hAnsiTheme="majorBidi" w:cstheme="majorBidi"/>
        </w:rPr>
        <w:br/>
        <w:t>عديتي الحدود</w:t>
      </w:r>
      <w:r w:rsidRPr="00713416">
        <w:rPr>
          <w:rFonts w:asciiTheme="majorBidi" w:hAnsiTheme="majorBidi" w:cstheme="majorBidi"/>
        </w:rPr>
        <w:br/>
        <w:t>أسمك لاع بكل العالم مثل الانفجار</w:t>
      </w:r>
      <w:r w:rsidRPr="00713416">
        <w:rPr>
          <w:rFonts w:asciiTheme="majorBidi" w:hAnsiTheme="majorBidi" w:cstheme="majorBidi"/>
        </w:rPr>
        <w:br/>
        <w:t>اسمك لاع بكل العالم مثل الانفجار</w:t>
      </w:r>
      <w:r w:rsidRPr="00713416">
        <w:rPr>
          <w:rFonts w:asciiTheme="majorBidi" w:hAnsiTheme="majorBidi" w:cstheme="majorBidi"/>
        </w:rPr>
        <w:br/>
        <w:t>نار نار نار نار</w:t>
      </w:r>
      <w:r w:rsidRPr="00713416">
        <w:rPr>
          <w:rFonts w:asciiTheme="majorBidi" w:hAnsiTheme="majorBidi" w:cstheme="majorBidi"/>
        </w:rPr>
        <w:br/>
        <w:t>نار نار نار</w:t>
      </w:r>
      <w:r w:rsidRPr="00713416">
        <w:rPr>
          <w:rFonts w:asciiTheme="majorBidi" w:hAnsiTheme="majorBidi" w:cstheme="majorBidi"/>
        </w:rPr>
        <w:br/>
        <w:t>ثوروا يا ثوار</w:t>
      </w:r>
      <w:r w:rsidRPr="00713416">
        <w:rPr>
          <w:rFonts w:asciiTheme="majorBidi" w:hAnsiTheme="majorBidi" w:cstheme="majorBidi"/>
        </w:rPr>
        <w:br/>
        <w:t>نار نار نار</w:t>
      </w:r>
      <w:r w:rsidRPr="00713416">
        <w:rPr>
          <w:rFonts w:asciiTheme="majorBidi" w:hAnsiTheme="majorBidi" w:cstheme="majorBidi"/>
        </w:rPr>
        <w:br/>
        <w:t>ثوروا يا أحرار</w:t>
      </w:r>
      <w:r w:rsidRPr="00713416">
        <w:rPr>
          <w:rFonts w:asciiTheme="majorBidi" w:hAnsiTheme="majorBidi" w:cstheme="majorBidi"/>
        </w:rPr>
        <w:br/>
        <w:t>نار نار</w:t>
      </w:r>
      <w:r w:rsidRPr="00713416">
        <w:rPr>
          <w:rFonts w:asciiTheme="majorBidi" w:hAnsiTheme="majorBidi" w:cstheme="majorBidi"/>
        </w:rPr>
        <w:br/>
        <w:t>نار نار</w:t>
      </w:r>
      <w:r w:rsidRPr="00713416">
        <w:rPr>
          <w:rFonts w:asciiTheme="majorBidi" w:hAnsiTheme="majorBidi" w:cstheme="majorBidi"/>
        </w:rPr>
        <w:br/>
        <w:t>صاحت درعا</w:t>
      </w:r>
      <w:r w:rsidRPr="00713416">
        <w:rPr>
          <w:rFonts w:asciiTheme="majorBidi" w:hAnsiTheme="majorBidi" w:cstheme="majorBidi"/>
        </w:rPr>
        <w:br/>
        <w:t>بصوت عالي</w:t>
      </w:r>
      <w:r w:rsidRPr="00713416">
        <w:rPr>
          <w:rFonts w:asciiTheme="majorBidi" w:hAnsiTheme="majorBidi" w:cstheme="majorBidi"/>
        </w:rPr>
        <w:br/>
        <w:t>لبوا أهل حوران</w:t>
      </w:r>
      <w:r w:rsidRPr="00713416">
        <w:rPr>
          <w:rFonts w:asciiTheme="majorBidi" w:hAnsiTheme="majorBidi" w:cstheme="majorBidi"/>
        </w:rPr>
        <w:br/>
        <w:t>أهل النخوة ربع القهوة</w:t>
      </w:r>
      <w:r w:rsidRPr="00713416">
        <w:rPr>
          <w:rFonts w:asciiTheme="majorBidi" w:hAnsiTheme="majorBidi" w:cstheme="majorBidi"/>
        </w:rPr>
        <w:br/>
        <w:t>مكرمين الجار</w:t>
      </w:r>
      <w:r w:rsidRPr="00713416">
        <w:rPr>
          <w:rFonts w:asciiTheme="majorBidi" w:hAnsiTheme="majorBidi" w:cstheme="majorBidi"/>
        </w:rPr>
        <w:br/>
        <w:t>ماتوا عأبوابك يا درعا</w:t>
      </w:r>
      <w:r w:rsidRPr="00713416">
        <w:rPr>
          <w:rFonts w:asciiTheme="majorBidi" w:hAnsiTheme="majorBidi" w:cstheme="majorBidi"/>
        </w:rPr>
        <w:br/>
        <w:t>عزة وكبرياء</w:t>
      </w:r>
      <w:r w:rsidRPr="00713416">
        <w:rPr>
          <w:rFonts w:asciiTheme="majorBidi" w:hAnsiTheme="majorBidi" w:cstheme="majorBidi"/>
        </w:rPr>
        <w:br/>
        <w:t>راموهم برصاص الغدر</w:t>
      </w:r>
      <w:r w:rsidRPr="00713416">
        <w:rPr>
          <w:rFonts w:asciiTheme="majorBidi" w:hAnsiTheme="majorBidi" w:cstheme="majorBidi"/>
        </w:rPr>
        <w:br/>
        <w:t>زمرة أغبياء</w:t>
      </w:r>
      <w:r w:rsidRPr="00713416">
        <w:rPr>
          <w:rFonts w:asciiTheme="majorBidi" w:hAnsiTheme="majorBidi" w:cstheme="majorBidi"/>
        </w:rPr>
        <w:br/>
        <w:t>نار نار</w:t>
      </w:r>
      <w:r w:rsidRPr="00713416">
        <w:rPr>
          <w:rFonts w:asciiTheme="majorBidi" w:hAnsiTheme="majorBidi" w:cstheme="majorBidi"/>
        </w:rPr>
        <w:br/>
        <w:t>نار نار</w:t>
      </w:r>
      <w:r w:rsidRPr="00713416">
        <w:rPr>
          <w:rFonts w:asciiTheme="majorBidi" w:hAnsiTheme="majorBidi" w:cstheme="majorBidi"/>
        </w:rPr>
        <w:br/>
        <w:t>ولله ولله ولله</w:t>
      </w:r>
      <w:r w:rsidRPr="00713416">
        <w:rPr>
          <w:rFonts w:asciiTheme="majorBidi" w:hAnsiTheme="majorBidi" w:cstheme="majorBidi"/>
        </w:rPr>
        <w:br/>
      </w:r>
      <w:r w:rsidRPr="00713416">
        <w:rPr>
          <w:rFonts w:asciiTheme="majorBidi" w:hAnsiTheme="majorBidi" w:cstheme="majorBidi"/>
        </w:rPr>
        <w:lastRenderedPageBreak/>
        <w:t>لناخد بالتار</w:t>
      </w:r>
      <w:r w:rsidRPr="00713416">
        <w:rPr>
          <w:rFonts w:asciiTheme="majorBidi" w:hAnsiTheme="majorBidi" w:cstheme="majorBidi"/>
        </w:rPr>
        <w:br/>
        <w:t>ونحقق أحلام الشهدا</w:t>
      </w:r>
      <w:r w:rsidRPr="00713416">
        <w:rPr>
          <w:rFonts w:asciiTheme="majorBidi" w:hAnsiTheme="majorBidi" w:cstheme="majorBidi"/>
        </w:rPr>
        <w:br/>
        <w:t>شهداءنا الأبرار</w:t>
      </w:r>
      <w:r w:rsidRPr="00713416">
        <w:rPr>
          <w:rFonts w:asciiTheme="majorBidi" w:hAnsiTheme="majorBidi" w:cstheme="majorBidi"/>
        </w:rPr>
        <w:br/>
        <w:t>ونحقق أحلام الشهدا</w:t>
      </w:r>
      <w:r w:rsidRPr="00713416">
        <w:rPr>
          <w:rFonts w:asciiTheme="majorBidi" w:hAnsiTheme="majorBidi" w:cstheme="majorBidi"/>
        </w:rPr>
        <w:br/>
        <w:t>شهداءنا الأبرار</w:t>
      </w:r>
      <w:r w:rsidRPr="00713416">
        <w:rPr>
          <w:rFonts w:asciiTheme="majorBidi" w:hAnsiTheme="majorBidi" w:cstheme="majorBidi"/>
        </w:rPr>
        <w:br/>
        <w:t>نار نار</w:t>
      </w:r>
      <w:r w:rsidRPr="00713416">
        <w:rPr>
          <w:rFonts w:asciiTheme="majorBidi" w:hAnsiTheme="majorBidi" w:cstheme="majorBidi"/>
        </w:rPr>
        <w:br/>
        <w:t>نار نار</w:t>
      </w:r>
      <w:r w:rsidRPr="00713416">
        <w:rPr>
          <w:rFonts w:asciiTheme="majorBidi" w:hAnsiTheme="majorBidi" w:cstheme="majorBidi"/>
        </w:rPr>
        <w:br/>
        <w:t>نار نار نار</w:t>
      </w:r>
      <w:r w:rsidRPr="00713416">
        <w:rPr>
          <w:rFonts w:asciiTheme="majorBidi" w:hAnsiTheme="majorBidi" w:cstheme="majorBidi"/>
        </w:rPr>
        <w:br/>
        <w:t>ثوروا يا ثوار</w:t>
      </w:r>
      <w:r w:rsidRPr="00713416">
        <w:rPr>
          <w:rFonts w:asciiTheme="majorBidi" w:hAnsiTheme="majorBidi" w:cstheme="majorBidi"/>
        </w:rPr>
        <w:br/>
        <w:t>نار نار نار</w:t>
      </w:r>
      <w:r w:rsidRPr="00713416">
        <w:rPr>
          <w:rFonts w:asciiTheme="majorBidi" w:hAnsiTheme="majorBidi" w:cstheme="majorBidi"/>
        </w:rPr>
        <w:br/>
        <w:t>ثوروا يا أحرار</w:t>
      </w:r>
      <w:r w:rsidRPr="00713416">
        <w:rPr>
          <w:rFonts w:asciiTheme="majorBidi" w:hAnsiTheme="majorBidi" w:cstheme="majorBidi"/>
        </w:rPr>
        <w:br/>
        <w:t>نار نار</w:t>
      </w:r>
      <w:r w:rsidRPr="00713416">
        <w:rPr>
          <w:rFonts w:asciiTheme="majorBidi" w:hAnsiTheme="majorBidi" w:cstheme="majorBidi"/>
        </w:rPr>
        <w:br/>
        <w:t>نار نار</w:t>
      </w:r>
      <w:r w:rsidRPr="00713416">
        <w:rPr>
          <w:rFonts w:asciiTheme="majorBidi" w:hAnsiTheme="majorBidi" w:cstheme="majorBidi"/>
        </w:rPr>
        <w:br/>
        <w:t>وازرع شجرة بجنب العمري</w:t>
      </w:r>
      <w:r w:rsidRPr="00713416">
        <w:rPr>
          <w:rFonts w:asciiTheme="majorBidi" w:hAnsiTheme="majorBidi" w:cstheme="majorBidi"/>
        </w:rPr>
        <w:br/>
        <w:t>لحفادي في الدار</w:t>
      </w:r>
      <w:r w:rsidRPr="00713416">
        <w:rPr>
          <w:rFonts w:asciiTheme="majorBidi" w:hAnsiTheme="majorBidi" w:cstheme="majorBidi"/>
        </w:rPr>
        <w:br/>
        <w:t>أكتب فيها قصة ثورة</w:t>
      </w:r>
      <w:r w:rsidRPr="00713416">
        <w:rPr>
          <w:rFonts w:asciiTheme="majorBidi" w:hAnsiTheme="majorBidi" w:cstheme="majorBidi"/>
        </w:rPr>
        <w:br/>
        <w:t>واعلن انتصار</w:t>
      </w:r>
      <w:r w:rsidRPr="00713416">
        <w:rPr>
          <w:rFonts w:asciiTheme="majorBidi" w:hAnsiTheme="majorBidi" w:cstheme="majorBidi"/>
        </w:rPr>
        <w:br/>
        <w:t>اكتب فيها قصة ثورة</w:t>
      </w:r>
      <w:r w:rsidRPr="00713416">
        <w:rPr>
          <w:rFonts w:asciiTheme="majorBidi" w:hAnsiTheme="majorBidi" w:cstheme="majorBidi"/>
        </w:rPr>
        <w:br/>
        <w:t>واعلن انتصار</w:t>
      </w:r>
      <w:r w:rsidRPr="00713416">
        <w:rPr>
          <w:rFonts w:asciiTheme="majorBidi" w:hAnsiTheme="majorBidi" w:cstheme="majorBidi"/>
        </w:rPr>
        <w:br/>
        <w:t>نار نار</w:t>
      </w:r>
      <w:r w:rsidRPr="00713416">
        <w:rPr>
          <w:rFonts w:asciiTheme="majorBidi" w:hAnsiTheme="majorBidi" w:cstheme="majorBidi"/>
        </w:rPr>
        <w:br/>
        <w:t>نار نار</w:t>
      </w:r>
      <w:r w:rsidRPr="00713416">
        <w:rPr>
          <w:rFonts w:asciiTheme="majorBidi" w:hAnsiTheme="majorBidi" w:cstheme="majorBidi"/>
        </w:rPr>
        <w:br/>
        <w:t>نار نار نار</w:t>
      </w:r>
      <w:r w:rsidRPr="00713416">
        <w:rPr>
          <w:rFonts w:asciiTheme="majorBidi" w:hAnsiTheme="majorBidi" w:cstheme="majorBidi"/>
        </w:rPr>
        <w:br/>
        <w:t>ثوروا يا ثوار</w:t>
      </w:r>
      <w:r w:rsidRPr="00713416">
        <w:rPr>
          <w:rFonts w:asciiTheme="majorBidi" w:hAnsiTheme="majorBidi" w:cstheme="majorBidi"/>
        </w:rPr>
        <w:br/>
        <w:t>خلي الشعب العربي السوري</w:t>
      </w:r>
      <w:r w:rsidRPr="00713416">
        <w:rPr>
          <w:rFonts w:asciiTheme="majorBidi" w:hAnsiTheme="majorBidi" w:cstheme="majorBidi"/>
        </w:rPr>
        <w:br/>
        <w:t>ينعم باستقرار</w:t>
      </w:r>
      <w:r w:rsidRPr="00713416">
        <w:rPr>
          <w:rFonts w:asciiTheme="majorBidi" w:hAnsiTheme="majorBidi" w:cstheme="majorBidi"/>
        </w:rPr>
        <w:br/>
        <w:t>نار نار</w:t>
      </w:r>
      <w:r w:rsidRPr="00713416">
        <w:rPr>
          <w:rFonts w:asciiTheme="majorBidi" w:hAnsiTheme="majorBidi" w:cstheme="majorBidi"/>
        </w:rPr>
        <w:br/>
        <w:t>نار نار</w:t>
      </w:r>
    </w:p>
    <w:p w14:paraId="608D72C3" w14:textId="04ADBC2D" w:rsidR="00AF7738" w:rsidRPr="00713416" w:rsidRDefault="00000000" w:rsidP="00713416">
      <w:pPr>
        <w:jc w:val="center"/>
        <w:rPr>
          <w:rFonts w:asciiTheme="majorBidi" w:hAnsiTheme="majorBidi" w:cstheme="majorBidi"/>
        </w:rPr>
      </w:pPr>
      <w:r w:rsidRPr="00713416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713416">
        <w:rPr>
          <w:rFonts w:asciiTheme="majorBidi" w:hAnsiTheme="majorBidi" w:cstheme="majorBidi"/>
          <w:lang w:val="fr-FR"/>
        </w:rPr>
        <w:br/>
      </w:r>
      <w:r w:rsidRPr="00713416">
        <w:rPr>
          <w:rFonts w:asciiTheme="majorBidi" w:hAnsiTheme="majorBidi" w:cstheme="majorBidi"/>
          <w:lang w:val="fr-FR"/>
        </w:rPr>
        <w:br/>
        <w:t>Type : Chant de manifestation</w:t>
      </w:r>
      <w:r w:rsidRPr="00713416">
        <w:rPr>
          <w:rFonts w:asciiTheme="majorBidi" w:hAnsiTheme="majorBidi" w:cstheme="majorBidi"/>
          <w:lang w:val="fr-FR"/>
        </w:rPr>
        <w:br/>
        <w:t>Genre : Révolutionnaire, populaire</w:t>
      </w:r>
      <w:r w:rsidRPr="00713416">
        <w:rPr>
          <w:rFonts w:asciiTheme="majorBidi" w:hAnsiTheme="majorBidi" w:cstheme="majorBidi"/>
          <w:lang w:val="fr-FR"/>
        </w:rPr>
        <w:br/>
        <w:t>Date : 2011</w:t>
      </w:r>
      <w:r w:rsidRPr="00713416">
        <w:rPr>
          <w:rFonts w:asciiTheme="majorBidi" w:hAnsiTheme="majorBidi" w:cstheme="majorBidi"/>
          <w:lang w:val="fr-FR"/>
        </w:rPr>
        <w:br/>
        <w:t xml:space="preserve">Lieu : </w:t>
      </w:r>
      <w:proofErr w:type="spellStart"/>
      <w:r w:rsidRPr="00713416">
        <w:rPr>
          <w:rFonts w:asciiTheme="majorBidi" w:hAnsiTheme="majorBidi" w:cstheme="majorBidi"/>
          <w:lang w:val="fr-FR"/>
        </w:rPr>
        <w:t>Daraa</w:t>
      </w:r>
      <w:proofErr w:type="spellEnd"/>
      <w:r w:rsidRPr="00713416">
        <w:rPr>
          <w:rFonts w:asciiTheme="majorBidi" w:hAnsiTheme="majorBidi" w:cstheme="majorBidi"/>
          <w:lang w:val="fr-FR"/>
        </w:rPr>
        <w:t>, Syrie</w:t>
      </w:r>
      <w:r w:rsidRPr="00713416">
        <w:rPr>
          <w:rFonts w:asciiTheme="majorBidi" w:hAnsiTheme="majorBidi" w:cstheme="majorBidi"/>
          <w:lang w:val="fr-FR"/>
        </w:rPr>
        <w:br/>
        <w:t>Interprète : Anonyme</w:t>
      </w:r>
      <w:r w:rsidRPr="00713416">
        <w:rPr>
          <w:rFonts w:asciiTheme="majorBidi" w:hAnsiTheme="majorBidi" w:cstheme="majorBidi"/>
          <w:lang w:val="fr-FR"/>
        </w:rPr>
        <w:br/>
        <w:t>Thématique : Réveil révolutionnaire, hommage aux martyrs, appel à la liberté</w:t>
      </w:r>
      <w:r w:rsidRPr="00713416">
        <w:rPr>
          <w:rFonts w:asciiTheme="majorBidi" w:hAnsiTheme="majorBidi" w:cstheme="majorBidi"/>
          <w:lang w:val="fr-FR"/>
        </w:rPr>
        <w:br/>
        <w:t xml:space="preserve">Mots-clés : </w:t>
      </w:r>
      <w:proofErr w:type="spellStart"/>
      <w:r w:rsidRPr="00713416">
        <w:rPr>
          <w:rFonts w:asciiTheme="majorBidi" w:hAnsiTheme="majorBidi" w:cstheme="majorBidi"/>
          <w:lang w:val="fr-FR"/>
        </w:rPr>
        <w:t>Daraa</w:t>
      </w:r>
      <w:proofErr w:type="spellEnd"/>
      <w:r w:rsidRPr="00713416">
        <w:rPr>
          <w:rFonts w:asciiTheme="majorBidi" w:hAnsiTheme="majorBidi" w:cstheme="majorBidi"/>
          <w:lang w:val="fr-FR"/>
        </w:rPr>
        <w:t>, révolution, feu, martyrs, Hauran</w:t>
      </w:r>
      <w:r w:rsidRPr="00713416">
        <w:rPr>
          <w:rFonts w:asciiTheme="majorBidi" w:hAnsiTheme="majorBidi" w:cstheme="majorBidi"/>
          <w:lang w:val="fr-FR"/>
        </w:rPr>
        <w:br/>
        <w:t xml:space="preserve">Contexte : Ce chant emblématique de </w:t>
      </w:r>
      <w:proofErr w:type="spellStart"/>
      <w:r w:rsidRPr="00713416">
        <w:rPr>
          <w:rFonts w:asciiTheme="majorBidi" w:hAnsiTheme="majorBidi" w:cstheme="majorBidi"/>
          <w:lang w:val="fr-FR"/>
        </w:rPr>
        <w:t>Daraa</w:t>
      </w:r>
      <w:proofErr w:type="spellEnd"/>
      <w:r w:rsidRPr="00713416">
        <w:rPr>
          <w:rFonts w:asciiTheme="majorBidi" w:hAnsiTheme="majorBidi" w:cstheme="majorBidi"/>
          <w:lang w:val="fr-FR"/>
        </w:rPr>
        <w:t xml:space="preserve"> appelle à la révolte en rendant hommage aux habitants de Hauran et aux martyrs de la révolution. Il utilise un refrain rythmé basé sur "</w:t>
      </w:r>
      <w:proofErr w:type="spellStart"/>
      <w:r w:rsidRPr="00713416">
        <w:rPr>
          <w:rFonts w:asciiTheme="majorBidi" w:hAnsiTheme="majorBidi" w:cstheme="majorBidi"/>
          <w:lang w:val="fr-FR"/>
        </w:rPr>
        <w:t>nār</w:t>
      </w:r>
      <w:proofErr w:type="spellEnd"/>
      <w:r w:rsidRPr="00713416">
        <w:rPr>
          <w:rFonts w:asciiTheme="majorBidi" w:hAnsiTheme="majorBidi" w:cstheme="majorBidi"/>
          <w:lang w:val="fr-FR"/>
        </w:rPr>
        <w:t>" (feu) pour galvaniser les foules.</w:t>
      </w:r>
      <w:r w:rsidRPr="00713416">
        <w:rPr>
          <w:rFonts w:asciiTheme="majorBidi" w:hAnsiTheme="majorBidi" w:cstheme="majorBidi"/>
          <w:lang w:val="fr-FR"/>
        </w:rPr>
        <w:br/>
      </w:r>
      <w:r w:rsidRPr="00713416">
        <w:rPr>
          <w:rFonts w:asciiTheme="majorBidi" w:hAnsiTheme="majorBidi" w:cstheme="majorBidi"/>
        </w:rPr>
        <w:t xml:space="preserve">Source : </w:t>
      </w:r>
      <w:hyperlink r:id="rId6" w:history="1">
        <w:r w:rsidRPr="00713416">
          <w:rPr>
            <w:rStyle w:val="Lienhypertexte"/>
            <w:rFonts w:asciiTheme="majorBidi" w:hAnsiTheme="majorBidi" w:cstheme="majorBidi"/>
          </w:rPr>
          <w:t>https://syrianmemory.org/archive/songs/6138633adbf8c90001ae5987</w:t>
        </w:r>
      </w:hyperlink>
    </w:p>
    <w:sectPr w:rsidR="00AF7738" w:rsidRPr="007134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684630">
    <w:abstractNumId w:val="8"/>
  </w:num>
  <w:num w:numId="2" w16cid:durableId="1536843125">
    <w:abstractNumId w:val="6"/>
  </w:num>
  <w:num w:numId="3" w16cid:durableId="714699136">
    <w:abstractNumId w:val="5"/>
  </w:num>
  <w:num w:numId="4" w16cid:durableId="896086193">
    <w:abstractNumId w:val="4"/>
  </w:num>
  <w:num w:numId="5" w16cid:durableId="1553347195">
    <w:abstractNumId w:val="7"/>
  </w:num>
  <w:num w:numId="6" w16cid:durableId="154418974">
    <w:abstractNumId w:val="3"/>
  </w:num>
  <w:num w:numId="7" w16cid:durableId="1422679503">
    <w:abstractNumId w:val="2"/>
  </w:num>
  <w:num w:numId="8" w16cid:durableId="897936097">
    <w:abstractNumId w:val="1"/>
  </w:num>
  <w:num w:numId="9" w16cid:durableId="29052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13416"/>
    <w:rsid w:val="00AA1D8D"/>
    <w:rsid w:val="00AF7738"/>
    <w:rsid w:val="00B47730"/>
    <w:rsid w:val="00CB0664"/>
    <w:rsid w:val="00F40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C0FA99"/>
  <w14:defaultImageDpi w14:val="300"/>
  <w15:docId w15:val="{9F251B77-5E9B-3742-91B0-E00A65E4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71341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3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8633adbf8c90001ae598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2025-06-04T20:23:00Z</dcterms:created>
  <dcterms:modified xsi:type="dcterms:W3CDTF">2025-06-04T20:23:00Z</dcterms:modified>
  <cp:category/>
</cp:coreProperties>
</file>