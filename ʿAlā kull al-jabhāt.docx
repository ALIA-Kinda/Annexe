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1082D" w14:textId="77777777" w:rsidR="00E338A4" w:rsidRDefault="00000000">
      <w:pPr>
        <w:jc w:val="center"/>
      </w:pPr>
      <w:r>
        <w:rPr>
          <w:color w:val="006400"/>
          <w:sz w:val="32"/>
        </w:rPr>
        <w:t>على كل الجبهات</w:t>
      </w:r>
    </w:p>
    <w:p w14:paraId="11137866" w14:textId="77777777" w:rsidR="00E338A4" w:rsidRPr="003C218D" w:rsidRDefault="00000000">
      <w:pPr>
        <w:jc w:val="center"/>
        <w:rPr>
          <w:rFonts w:asciiTheme="majorBidi" w:hAnsiTheme="majorBidi" w:cstheme="majorBidi"/>
        </w:rPr>
      </w:pPr>
      <w:r>
        <w:rPr>
          <w:sz w:val="24"/>
        </w:rPr>
        <w:t>ʿAlā kull al-jabhāt</w:t>
      </w:r>
    </w:p>
    <w:p w14:paraId="32FE908F" w14:textId="77777777" w:rsidR="00E338A4" w:rsidRPr="003C218D" w:rsidRDefault="00000000" w:rsidP="003C218D">
      <w:pPr>
        <w:jc w:val="right"/>
        <w:rPr>
          <w:rFonts w:asciiTheme="majorBidi" w:hAnsiTheme="majorBidi" w:cstheme="majorBidi"/>
        </w:rPr>
      </w:pPr>
      <w:r w:rsidRPr="003C218D">
        <w:rPr>
          <w:rFonts w:asciiTheme="majorBidi" w:hAnsiTheme="majorBidi" w:cstheme="majorBidi"/>
        </w:rPr>
        <w:t>هون معقل اتفاقيات الروسي</w:t>
      </w:r>
      <w:r w:rsidRPr="003C218D">
        <w:rPr>
          <w:rFonts w:asciiTheme="majorBidi" w:hAnsiTheme="majorBidi" w:cstheme="majorBidi"/>
        </w:rPr>
        <w:br/>
        <w:t>فحدّد انتماءك بين القاعدة أو الحكم المجوسي</w:t>
      </w:r>
      <w:r w:rsidRPr="003C218D">
        <w:rPr>
          <w:rFonts w:asciiTheme="majorBidi" w:hAnsiTheme="majorBidi" w:cstheme="majorBidi"/>
        </w:rPr>
        <w:br/>
        <w:t>لأنو صواريخن ما بتصيبك لو كنت بصفّن</w:t>
      </w:r>
      <w:r w:rsidRPr="003C218D">
        <w:rPr>
          <w:rFonts w:asciiTheme="majorBidi" w:hAnsiTheme="majorBidi" w:cstheme="majorBidi"/>
        </w:rPr>
        <w:br/>
        <w:t>روح شوف الشعب بعد نتائج مؤتمر سوتشي</w:t>
      </w:r>
      <w:r w:rsidRPr="003C218D">
        <w:rPr>
          <w:rFonts w:asciiTheme="majorBidi" w:hAnsiTheme="majorBidi" w:cstheme="majorBidi"/>
        </w:rPr>
        <w:br/>
        <w:t>غيرنا بينطمر بالعملة ونحن الي منبتلا</w:t>
      </w:r>
      <w:r w:rsidRPr="003C218D">
        <w:rPr>
          <w:rFonts w:asciiTheme="majorBidi" w:hAnsiTheme="majorBidi" w:cstheme="majorBidi"/>
        </w:rPr>
        <w:br/>
        <w:t>فـ اندفنا بالليالي لما طلبنا العلا</w:t>
      </w:r>
      <w:r w:rsidRPr="003C218D">
        <w:rPr>
          <w:rFonts w:asciiTheme="majorBidi" w:hAnsiTheme="majorBidi" w:cstheme="majorBidi"/>
        </w:rPr>
        <w:br/>
        <w:t>ما رح ينفع التظاهر لو الفكر محجّر</w:t>
      </w:r>
      <w:r w:rsidRPr="003C218D">
        <w:rPr>
          <w:rFonts w:asciiTheme="majorBidi" w:hAnsiTheme="majorBidi" w:cstheme="majorBidi"/>
        </w:rPr>
        <w:br/>
        <w:t>زت المقرّر الجامعة انختمت بالشمع الأحمر</w:t>
      </w:r>
      <w:r w:rsidRPr="003C218D">
        <w:rPr>
          <w:rFonts w:asciiTheme="majorBidi" w:hAnsiTheme="majorBidi" w:cstheme="majorBidi"/>
        </w:rPr>
        <w:br/>
        <w:t>ع مين بدي إزعل على رفيقي يلي استشهد</w:t>
      </w:r>
      <w:r w:rsidRPr="003C218D">
        <w:rPr>
          <w:rFonts w:asciiTheme="majorBidi" w:hAnsiTheme="majorBidi" w:cstheme="majorBidi"/>
        </w:rPr>
        <w:br/>
        <w:t>ولا عمنظر رفيقي بنعش إمو عم يتنهد</w:t>
      </w:r>
      <w:r w:rsidRPr="003C218D">
        <w:rPr>
          <w:rFonts w:asciiTheme="majorBidi" w:hAnsiTheme="majorBidi" w:cstheme="majorBidi"/>
        </w:rPr>
        <w:br/>
        <w:t>ع مين... ع هالمشهد لمّا الدم بيمتزج بالدفتر</w:t>
      </w:r>
      <w:r w:rsidRPr="003C218D">
        <w:rPr>
          <w:rFonts w:asciiTheme="majorBidi" w:hAnsiTheme="majorBidi" w:cstheme="majorBidi"/>
        </w:rPr>
        <w:br/>
        <w:t>والأشلاء عم تتعدّد ولسا بيحكوا شمال محرّر</w:t>
      </w:r>
      <w:r w:rsidRPr="003C218D">
        <w:rPr>
          <w:rFonts w:asciiTheme="majorBidi" w:hAnsiTheme="majorBidi" w:cstheme="majorBidi"/>
        </w:rPr>
        <w:br/>
        <w:t>إزعل ع مستقبلي الدراسي</w:t>
      </w:r>
      <w:r w:rsidRPr="003C218D">
        <w:rPr>
          <w:rFonts w:asciiTheme="majorBidi" w:hAnsiTheme="majorBidi" w:cstheme="majorBidi"/>
        </w:rPr>
        <w:br/>
        <w:t>ولا 2000 طالب انطردوا من الكراسي</w:t>
      </w:r>
      <w:r w:rsidRPr="003C218D">
        <w:rPr>
          <w:rFonts w:asciiTheme="majorBidi" w:hAnsiTheme="majorBidi" w:cstheme="majorBidi"/>
        </w:rPr>
        <w:br/>
        <w:t>ولا إزعل ع أستاذي الي رح افقدو</w:t>
      </w:r>
      <w:r w:rsidRPr="003C218D">
        <w:rPr>
          <w:rFonts w:asciiTheme="majorBidi" w:hAnsiTheme="majorBidi" w:cstheme="majorBidi"/>
        </w:rPr>
        <w:br/>
        <w:t>والي وعدني ما رح نيأس فـ مين بدّي واسي</w:t>
      </w:r>
      <w:r w:rsidRPr="003C218D">
        <w:rPr>
          <w:rFonts w:asciiTheme="majorBidi" w:hAnsiTheme="majorBidi" w:cstheme="majorBidi"/>
        </w:rPr>
        <w:br/>
        <w:t>إنتو مين ضلّ منافق ما حكى بالدين</w:t>
      </w:r>
      <w:r w:rsidRPr="003C218D">
        <w:rPr>
          <w:rFonts w:asciiTheme="majorBidi" w:hAnsiTheme="majorBidi" w:cstheme="majorBidi"/>
        </w:rPr>
        <w:br/>
        <w:t>هاد بيدِّعي الخلافة وهاد بيفتي عن يقين</w:t>
      </w:r>
      <w:r w:rsidRPr="003C218D">
        <w:rPr>
          <w:rFonts w:asciiTheme="majorBidi" w:hAnsiTheme="majorBidi" w:cstheme="majorBidi"/>
        </w:rPr>
        <w:br/>
        <w:t>هالسياسة ساخرة</w:t>
      </w:r>
      <w:r w:rsidRPr="003C218D">
        <w:rPr>
          <w:rFonts w:asciiTheme="majorBidi" w:hAnsiTheme="majorBidi" w:cstheme="majorBidi"/>
        </w:rPr>
        <w:br/>
        <w:t>نقابك إخلعو بأرضي هاي البلد طاهرة</w:t>
      </w:r>
      <w:r w:rsidRPr="003C218D">
        <w:rPr>
          <w:rFonts w:asciiTheme="majorBidi" w:hAnsiTheme="majorBidi" w:cstheme="majorBidi"/>
        </w:rPr>
        <w:br/>
        <w:t>هون معقل اتفاقيات الروسي</w:t>
      </w:r>
      <w:r w:rsidRPr="003C218D">
        <w:rPr>
          <w:rFonts w:asciiTheme="majorBidi" w:hAnsiTheme="majorBidi" w:cstheme="majorBidi"/>
        </w:rPr>
        <w:br/>
        <w:t>فحدّد انتماءك بين القاعدة أو الحكم المجوسي</w:t>
      </w:r>
      <w:r w:rsidRPr="003C218D">
        <w:rPr>
          <w:rFonts w:asciiTheme="majorBidi" w:hAnsiTheme="majorBidi" w:cstheme="majorBidi"/>
        </w:rPr>
        <w:br/>
        <w:t>لأنو صواريخن ما بتصيبك لو كنت بصفّن</w:t>
      </w:r>
      <w:r w:rsidRPr="003C218D">
        <w:rPr>
          <w:rFonts w:asciiTheme="majorBidi" w:hAnsiTheme="majorBidi" w:cstheme="majorBidi"/>
        </w:rPr>
        <w:br/>
        <w:t>روح شوف الشعب بعد نتائج مؤتمر سوتشي</w:t>
      </w:r>
      <w:r w:rsidRPr="003C218D">
        <w:rPr>
          <w:rFonts w:asciiTheme="majorBidi" w:hAnsiTheme="majorBidi" w:cstheme="majorBidi"/>
        </w:rPr>
        <w:br/>
        <w:t>تصنّع أيديولوجي تدمير البنى التحتية</w:t>
      </w:r>
      <w:r w:rsidRPr="003C218D">
        <w:rPr>
          <w:rFonts w:asciiTheme="majorBidi" w:hAnsiTheme="majorBidi" w:cstheme="majorBidi"/>
        </w:rPr>
        <w:br/>
        <w:t>فالموازنة بين الألف والقاف ما رح تمحي العنصرية</w:t>
      </w:r>
      <w:r w:rsidRPr="003C218D">
        <w:rPr>
          <w:rFonts w:asciiTheme="majorBidi" w:hAnsiTheme="majorBidi" w:cstheme="majorBidi"/>
        </w:rPr>
        <w:br/>
        <w:t>أو بين إخوان أحزاب أو مذاهب شيوعية</w:t>
      </w:r>
      <w:r w:rsidRPr="003C218D">
        <w:rPr>
          <w:rFonts w:asciiTheme="majorBidi" w:hAnsiTheme="majorBidi" w:cstheme="majorBidi"/>
        </w:rPr>
        <w:br/>
        <w:t>ولو بتفصل أي شي عن الدين بيتّهموك بعلمانية</w:t>
      </w:r>
      <w:r w:rsidRPr="003C218D">
        <w:rPr>
          <w:rFonts w:asciiTheme="majorBidi" w:hAnsiTheme="majorBidi" w:cstheme="majorBidi"/>
        </w:rPr>
        <w:br/>
        <w:t>إلا لو كنت أجنبي الجنسية، اسمك متطرّف</w:t>
      </w:r>
      <w:r w:rsidRPr="003C218D">
        <w:rPr>
          <w:rFonts w:asciiTheme="majorBidi" w:hAnsiTheme="majorBidi" w:cstheme="majorBidi"/>
        </w:rPr>
        <w:br/>
        <w:t>سوق السودة وتبييض الأموال وتجّار عملة وألف مصرف</w:t>
      </w:r>
      <w:r w:rsidRPr="003C218D">
        <w:rPr>
          <w:rFonts w:asciiTheme="majorBidi" w:hAnsiTheme="majorBidi" w:cstheme="majorBidi"/>
        </w:rPr>
        <w:br/>
        <w:t>كلّن سلف ودين متل السلف بالدين</w:t>
      </w:r>
      <w:r w:rsidRPr="003C218D">
        <w:rPr>
          <w:rFonts w:asciiTheme="majorBidi" w:hAnsiTheme="majorBidi" w:cstheme="majorBidi"/>
        </w:rPr>
        <w:br/>
        <w:t>استلموا الميادين بعفرين عملوا مناطق عازلة</w:t>
      </w:r>
      <w:r w:rsidRPr="003C218D">
        <w:rPr>
          <w:rFonts w:asciiTheme="majorBidi" w:hAnsiTheme="majorBidi" w:cstheme="majorBidi"/>
        </w:rPr>
        <w:br/>
        <w:t>وكلو بيشحد عليك إعلاميين</w:t>
      </w:r>
      <w:r w:rsidRPr="003C218D">
        <w:rPr>
          <w:rFonts w:asciiTheme="majorBidi" w:hAnsiTheme="majorBidi" w:cstheme="majorBidi"/>
        </w:rPr>
        <w:br/>
        <w:t>منظّمات خارجية وفصائل متخاذلة</w:t>
      </w:r>
      <w:r w:rsidRPr="003C218D">
        <w:rPr>
          <w:rFonts w:asciiTheme="majorBidi" w:hAnsiTheme="majorBidi" w:cstheme="majorBidi"/>
        </w:rPr>
        <w:br/>
        <w:t>ما تحاول تزرع لتحصد مستقبل لأنك عايش بأراضي قاحلة</w:t>
      </w:r>
      <w:r w:rsidRPr="003C218D">
        <w:rPr>
          <w:rFonts w:asciiTheme="majorBidi" w:hAnsiTheme="majorBidi" w:cstheme="majorBidi"/>
        </w:rPr>
        <w:br/>
        <w:t>عندو ضمير يجبلك شاهدين زور</w:t>
      </w:r>
      <w:r w:rsidRPr="003C218D">
        <w:rPr>
          <w:rFonts w:asciiTheme="majorBidi" w:hAnsiTheme="majorBidi" w:cstheme="majorBidi"/>
        </w:rPr>
        <w:br/>
        <w:t>شافوك عم تسرق ويلزقوك بتهمة باطلة</w:t>
      </w:r>
      <w:r w:rsidRPr="003C218D">
        <w:rPr>
          <w:rFonts w:asciiTheme="majorBidi" w:hAnsiTheme="majorBidi" w:cstheme="majorBidi"/>
        </w:rPr>
        <w:br/>
        <w:t>كل واحد هون راس سلاح وبيت وسيارة وسفر فاخرة</w:t>
      </w:r>
      <w:r w:rsidRPr="003C218D">
        <w:rPr>
          <w:rFonts w:asciiTheme="majorBidi" w:hAnsiTheme="majorBidi" w:cstheme="majorBidi"/>
        </w:rPr>
        <w:br/>
        <w:t>وخطابات ساخرة وعملة بادرة لتنهش الأيادي العاملة</w:t>
      </w:r>
      <w:r w:rsidRPr="003C218D">
        <w:rPr>
          <w:rFonts w:asciiTheme="majorBidi" w:hAnsiTheme="majorBidi" w:cstheme="majorBidi"/>
        </w:rPr>
        <w:br/>
        <w:t>وشو ما سمعت أو شفت لازم تعمل حالك متت</w:t>
      </w:r>
      <w:r w:rsidRPr="003C218D">
        <w:rPr>
          <w:rFonts w:asciiTheme="majorBidi" w:hAnsiTheme="majorBidi" w:cstheme="majorBidi"/>
        </w:rPr>
        <w:br/>
      </w:r>
      <w:r w:rsidRPr="003C218D">
        <w:rPr>
          <w:rFonts w:asciiTheme="majorBidi" w:hAnsiTheme="majorBidi" w:cstheme="majorBidi"/>
        </w:rPr>
        <w:lastRenderedPageBreak/>
        <w:t>حتى ما تقول ندمت إنك كشفت مخططات فاشلة</w:t>
      </w:r>
      <w:r w:rsidRPr="003C218D">
        <w:rPr>
          <w:rFonts w:asciiTheme="majorBidi" w:hAnsiTheme="majorBidi" w:cstheme="majorBidi"/>
        </w:rPr>
        <w:br/>
        <w:t>غيرنا بينطمر بالعملة ونحن الي منبتلا</w:t>
      </w:r>
      <w:r w:rsidRPr="003C218D">
        <w:rPr>
          <w:rFonts w:asciiTheme="majorBidi" w:hAnsiTheme="majorBidi" w:cstheme="majorBidi"/>
        </w:rPr>
        <w:br/>
        <w:t>ف اندفنا بالليالي لما طلبنا العلا</w:t>
      </w:r>
      <w:r w:rsidRPr="003C218D">
        <w:rPr>
          <w:rFonts w:asciiTheme="majorBidi" w:hAnsiTheme="majorBidi" w:cstheme="majorBidi"/>
        </w:rPr>
        <w:br/>
        <w:t>ما رح ينفع التظاهر لو الفكر محجّر</w:t>
      </w:r>
      <w:r w:rsidRPr="003C218D">
        <w:rPr>
          <w:rFonts w:asciiTheme="majorBidi" w:hAnsiTheme="majorBidi" w:cstheme="majorBidi"/>
        </w:rPr>
        <w:br/>
        <w:t>زت المقرّر الجامعة انختمت بالشمع الأحمر</w:t>
      </w:r>
      <w:r w:rsidRPr="003C218D">
        <w:rPr>
          <w:rFonts w:asciiTheme="majorBidi" w:hAnsiTheme="majorBidi" w:cstheme="majorBidi"/>
        </w:rPr>
        <w:br/>
        <w:t>ع مين بدي إزعل على رفيقي يلي استشهد</w:t>
      </w:r>
      <w:r w:rsidRPr="003C218D">
        <w:rPr>
          <w:rFonts w:asciiTheme="majorBidi" w:hAnsiTheme="majorBidi" w:cstheme="majorBidi"/>
        </w:rPr>
        <w:br/>
        <w:t>ولا عمنظر رفيقي بنعش إمو عم يتنهد</w:t>
      </w:r>
      <w:r w:rsidRPr="003C218D">
        <w:rPr>
          <w:rFonts w:asciiTheme="majorBidi" w:hAnsiTheme="majorBidi" w:cstheme="majorBidi"/>
        </w:rPr>
        <w:br/>
        <w:t>ع مين... ع هالمشهد لمّا الدم بيمتزج بالدفتر</w:t>
      </w:r>
      <w:r w:rsidRPr="003C218D">
        <w:rPr>
          <w:rFonts w:asciiTheme="majorBidi" w:hAnsiTheme="majorBidi" w:cstheme="majorBidi"/>
        </w:rPr>
        <w:br/>
        <w:t>والأشلاء عم تتعدّد ولسا بيحكوا</w:t>
      </w:r>
      <w:r w:rsidRPr="003C218D">
        <w:rPr>
          <w:rFonts w:asciiTheme="majorBidi" w:hAnsiTheme="majorBidi" w:cstheme="majorBidi"/>
        </w:rPr>
        <w:br/>
        <w:t>قال موسيقى الراب فاضحة</w:t>
      </w:r>
      <w:r w:rsidRPr="003C218D">
        <w:rPr>
          <w:rFonts w:asciiTheme="majorBidi" w:hAnsiTheme="majorBidi" w:cstheme="majorBidi"/>
        </w:rPr>
        <w:br/>
        <w:t>نادوا المكافحة لازم نسيطر عالفساد</w:t>
      </w:r>
      <w:r w:rsidRPr="003C218D">
        <w:rPr>
          <w:rFonts w:asciiTheme="majorBidi" w:hAnsiTheme="majorBidi" w:cstheme="majorBidi"/>
        </w:rPr>
        <w:br/>
        <w:t>اعتقلوا هسكي لأنو عم يحكي عالسياسات</w:t>
      </w:r>
      <w:r w:rsidRPr="003C218D">
        <w:rPr>
          <w:rFonts w:asciiTheme="majorBidi" w:hAnsiTheme="majorBidi" w:cstheme="majorBidi"/>
        </w:rPr>
        <w:br/>
        <w:t>ومنعوا كل حفلات غون فلود وديرتي مولي بالبلاد</w:t>
      </w:r>
      <w:r w:rsidRPr="003C218D">
        <w:rPr>
          <w:rFonts w:asciiTheme="majorBidi" w:hAnsiTheme="majorBidi" w:cstheme="majorBidi"/>
        </w:rPr>
        <w:br/>
        <w:t>وخلّينا نوجّه رابرز ما تحكي بسمعة القوّاد</w:t>
      </w:r>
      <w:r w:rsidRPr="003C218D">
        <w:rPr>
          <w:rFonts w:asciiTheme="majorBidi" w:hAnsiTheme="majorBidi" w:cstheme="majorBidi"/>
        </w:rPr>
        <w:br/>
        <w:t>نشروا بالإعلام إنو فنّ داعم للإرهاب</w:t>
      </w:r>
      <w:r w:rsidRPr="003C218D">
        <w:rPr>
          <w:rFonts w:asciiTheme="majorBidi" w:hAnsiTheme="majorBidi" w:cstheme="majorBidi"/>
        </w:rPr>
        <w:br/>
        <w:t>بتصريح بوتين كم رابر ورا القضبان</w:t>
      </w:r>
      <w:r w:rsidRPr="003C218D">
        <w:rPr>
          <w:rFonts w:asciiTheme="majorBidi" w:hAnsiTheme="majorBidi" w:cstheme="majorBidi"/>
        </w:rPr>
        <w:br/>
        <w:t>وكم “فايك” تسمّى فنّان ضجّوا بوسائل الإعلام</w:t>
      </w:r>
      <w:r w:rsidRPr="003C218D">
        <w:rPr>
          <w:rFonts w:asciiTheme="majorBidi" w:hAnsiTheme="majorBidi" w:cstheme="majorBidi"/>
        </w:rPr>
        <w:br/>
        <w:t>قد ما فيكن كبسوا أنفاس الشعوب</w:t>
      </w:r>
      <w:r w:rsidRPr="003C218D">
        <w:rPr>
          <w:rFonts w:asciiTheme="majorBidi" w:hAnsiTheme="majorBidi" w:cstheme="majorBidi"/>
        </w:rPr>
        <w:br/>
        <w:t>أنظمة بتتغذّى عالحروب والدم</w:t>
      </w:r>
      <w:r w:rsidRPr="003C218D">
        <w:rPr>
          <w:rFonts w:asciiTheme="majorBidi" w:hAnsiTheme="majorBidi" w:cstheme="majorBidi"/>
        </w:rPr>
        <w:br/>
        <w:t>كل ما عندن إرسال وفود</w:t>
      </w:r>
      <w:r w:rsidRPr="003C218D">
        <w:rPr>
          <w:rFonts w:asciiTheme="majorBidi" w:hAnsiTheme="majorBidi" w:cstheme="majorBidi"/>
        </w:rPr>
        <w:br/>
        <w:t>استطلاع وتاني يوم بينقصف مخيم</w:t>
      </w:r>
      <w:r w:rsidRPr="003C218D">
        <w:rPr>
          <w:rFonts w:asciiTheme="majorBidi" w:hAnsiTheme="majorBidi" w:cstheme="majorBidi"/>
        </w:rPr>
        <w:br/>
        <w:t>سكروا مداخل التعليم جيبوا مراقبين</w:t>
      </w:r>
      <w:r w:rsidRPr="003C218D">
        <w:rPr>
          <w:rFonts w:asciiTheme="majorBidi" w:hAnsiTheme="majorBidi" w:cstheme="majorBidi"/>
        </w:rPr>
        <w:br/>
        <w:t>لأنو باب الرزق عم يتسكّر</w:t>
      </w:r>
      <w:r w:rsidRPr="003C218D">
        <w:rPr>
          <w:rFonts w:asciiTheme="majorBidi" w:hAnsiTheme="majorBidi" w:cstheme="majorBidi"/>
        </w:rPr>
        <w:br/>
        <w:t>يا بتدفعوا ترخيص يا منعتقل كادر التدريس</w:t>
      </w:r>
      <w:r w:rsidRPr="003C218D">
        <w:rPr>
          <w:rFonts w:asciiTheme="majorBidi" w:hAnsiTheme="majorBidi" w:cstheme="majorBidi"/>
        </w:rPr>
        <w:br/>
        <w:t>يا أما درسوا عنّا ضمن نهج ومقاييس وتكرموا منوصّلكن بباص أخضر</w:t>
      </w:r>
      <w:r w:rsidRPr="003C218D">
        <w:rPr>
          <w:rFonts w:asciiTheme="majorBidi" w:hAnsiTheme="majorBidi" w:cstheme="majorBidi"/>
        </w:rPr>
        <w:br/>
        <w:t>فلا تتحزّر أي جهة بتفوز أو أي فتوى بتجوز</w:t>
      </w:r>
      <w:r w:rsidRPr="003C218D">
        <w:rPr>
          <w:rFonts w:asciiTheme="majorBidi" w:hAnsiTheme="majorBidi" w:cstheme="majorBidi"/>
        </w:rPr>
        <w:br/>
        <w:t>نقط تركية أو روس وزّع شظايا بالروس</w:t>
      </w:r>
      <w:r w:rsidRPr="003C218D">
        <w:rPr>
          <w:rFonts w:asciiTheme="majorBidi" w:hAnsiTheme="majorBidi" w:cstheme="majorBidi"/>
        </w:rPr>
        <w:br/>
        <w:t>بدك دليل ملموس بس إعلامك مبرمج</w:t>
      </w:r>
      <w:r w:rsidRPr="003C218D">
        <w:rPr>
          <w:rFonts w:asciiTheme="majorBidi" w:hAnsiTheme="majorBidi" w:cstheme="majorBidi"/>
        </w:rPr>
        <w:br/>
        <w:t>روبوتات موجّهة بتشرب قطن مهدرج</w:t>
      </w:r>
      <w:r w:rsidRPr="003C218D">
        <w:rPr>
          <w:rFonts w:asciiTheme="majorBidi" w:hAnsiTheme="majorBidi" w:cstheme="majorBidi"/>
        </w:rPr>
        <w:br/>
        <w:t>جبلي واحد فيهن عندو القدرة ينشر تفكيك لشي لقائد متوج</w:t>
      </w:r>
      <w:r w:rsidRPr="003C218D">
        <w:rPr>
          <w:rFonts w:asciiTheme="majorBidi" w:hAnsiTheme="majorBidi" w:cstheme="majorBidi"/>
        </w:rPr>
        <w:br/>
        <w:t>فأكرم النفوس ذلت</w:t>
      </w:r>
      <w:r w:rsidRPr="003C218D">
        <w:rPr>
          <w:rFonts w:asciiTheme="majorBidi" w:hAnsiTheme="majorBidi" w:cstheme="majorBidi"/>
        </w:rPr>
        <w:br/>
        <w:t>“ألو ابني أمر عسكري</w:t>
      </w:r>
      <w:r w:rsidRPr="003C218D">
        <w:rPr>
          <w:rFonts w:asciiTheme="majorBidi" w:hAnsiTheme="majorBidi" w:cstheme="majorBidi"/>
        </w:rPr>
        <w:br/>
        <w:t>وقف القصف النقاط التركية دخلت”.</w:t>
      </w:r>
    </w:p>
    <w:p w14:paraId="6AFC9DEE" w14:textId="2A96471A" w:rsidR="00E338A4" w:rsidRDefault="00000000" w:rsidP="003C218D">
      <w:pPr>
        <w:jc w:val="center"/>
      </w:pPr>
      <w:r w:rsidRPr="003C218D">
        <w:rPr>
          <w:rFonts w:asciiTheme="majorBidi" w:hAnsiTheme="majorBidi" w:cstheme="majorBidi"/>
          <w:color w:val="4F6228" w:themeColor="accent3" w:themeShade="80"/>
        </w:rPr>
        <w:t>Métadonnées</w:t>
      </w:r>
      <w:r w:rsidRPr="003C218D">
        <w:rPr>
          <w:rFonts w:asciiTheme="majorBidi" w:hAnsiTheme="majorBidi" w:cstheme="majorBidi"/>
        </w:rPr>
        <w:br/>
      </w:r>
      <w:r w:rsidRPr="003C218D">
        <w:rPr>
          <w:rFonts w:asciiTheme="majorBidi" w:hAnsiTheme="majorBidi" w:cstheme="majorBidi"/>
        </w:rPr>
        <w:br/>
        <w:t>Type : Chant de protestation</w:t>
      </w:r>
      <w:r w:rsidRPr="003C218D">
        <w:rPr>
          <w:rFonts w:asciiTheme="majorBidi" w:hAnsiTheme="majorBidi" w:cstheme="majorBidi"/>
        </w:rPr>
        <w:br/>
        <w:t>Genre : Rap politique, critique sociale</w:t>
      </w:r>
      <w:r w:rsidRPr="003C218D">
        <w:rPr>
          <w:rFonts w:asciiTheme="majorBidi" w:hAnsiTheme="majorBidi" w:cstheme="majorBidi"/>
        </w:rPr>
        <w:br/>
        <w:t>Date : 2020</w:t>
      </w:r>
      <w:r w:rsidRPr="003C218D">
        <w:rPr>
          <w:rFonts w:asciiTheme="majorBidi" w:hAnsiTheme="majorBidi" w:cstheme="majorBidi"/>
        </w:rPr>
        <w:br/>
        <w:t>Lieu : Syrie (zone nord-ouest)</w:t>
      </w:r>
      <w:r w:rsidRPr="003C218D">
        <w:rPr>
          <w:rFonts w:asciiTheme="majorBidi" w:hAnsiTheme="majorBidi" w:cstheme="majorBidi"/>
        </w:rPr>
        <w:br/>
        <w:t>Interprète : Haski (rappeur syrien)</w:t>
      </w:r>
      <w:r w:rsidRPr="003C218D">
        <w:rPr>
          <w:rFonts w:asciiTheme="majorBidi" w:hAnsiTheme="majorBidi" w:cstheme="majorBidi"/>
        </w:rPr>
        <w:br/>
        <w:t>Thématique : Corruption, occupation, désillusion, critique des factions</w:t>
      </w:r>
      <w:r w:rsidRPr="003C218D">
        <w:rPr>
          <w:rFonts w:asciiTheme="majorBidi" w:hAnsiTheme="majorBidi" w:cstheme="majorBidi"/>
        </w:rPr>
        <w:br/>
        <w:t>Mots-clés : سوتشي، فساد، تعليم، موسيقى الراب، اعتقال، نقد سياسي</w:t>
      </w:r>
      <w:r w:rsidRPr="003C218D">
        <w:rPr>
          <w:rFonts w:asciiTheme="majorBidi" w:hAnsiTheme="majorBidi" w:cstheme="majorBidi"/>
        </w:rPr>
        <w:br/>
        <w:t xml:space="preserve">Contexte : Ce morceau de rap engagé dénonce la situation chaotique dans le nord de la Syrie, </w:t>
      </w:r>
      <w:r w:rsidRPr="003C218D">
        <w:rPr>
          <w:rFonts w:asciiTheme="majorBidi" w:hAnsiTheme="majorBidi" w:cstheme="majorBidi"/>
        </w:rPr>
        <w:lastRenderedPageBreak/>
        <w:t>entre factions en conflit, manipu</w:t>
      </w:r>
      <w:r>
        <w:t xml:space="preserve">lation politique, censure, et désespoir de la jeunesse. </w:t>
      </w:r>
      <w:r w:rsidRPr="003C218D">
        <w:rPr>
          <w:lang w:val="fr-FR"/>
        </w:rPr>
        <w:t>Il est l’un des rares exemples de rap de contestation produit à l’intérieur de la Syrie.</w:t>
      </w:r>
      <w:r w:rsidRPr="003C218D">
        <w:rPr>
          <w:lang w:val="fr-FR"/>
        </w:rPr>
        <w:br/>
      </w:r>
      <w:r>
        <w:t xml:space="preserve">Source : </w:t>
      </w:r>
      <w:hyperlink r:id="rId6" w:history="1">
        <w:r w:rsidRPr="003C218D">
          <w:rPr>
            <w:rStyle w:val="Lienhypertexte"/>
          </w:rPr>
          <w:t>https://syrianmemory.org/archive/songs/61387a8c7f343800013f1470</w:t>
        </w:r>
      </w:hyperlink>
    </w:p>
    <w:sectPr w:rsidR="00E338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165573">
    <w:abstractNumId w:val="8"/>
  </w:num>
  <w:num w:numId="2" w16cid:durableId="467552944">
    <w:abstractNumId w:val="6"/>
  </w:num>
  <w:num w:numId="3" w16cid:durableId="479924350">
    <w:abstractNumId w:val="5"/>
  </w:num>
  <w:num w:numId="4" w16cid:durableId="785808586">
    <w:abstractNumId w:val="4"/>
  </w:num>
  <w:num w:numId="5" w16cid:durableId="1653950793">
    <w:abstractNumId w:val="7"/>
  </w:num>
  <w:num w:numId="6" w16cid:durableId="410932644">
    <w:abstractNumId w:val="3"/>
  </w:num>
  <w:num w:numId="7" w16cid:durableId="1415011088">
    <w:abstractNumId w:val="2"/>
  </w:num>
  <w:num w:numId="8" w16cid:durableId="820803846">
    <w:abstractNumId w:val="1"/>
  </w:num>
  <w:num w:numId="9" w16cid:durableId="16293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218D"/>
    <w:rsid w:val="00AA1D8D"/>
    <w:rsid w:val="00B47730"/>
    <w:rsid w:val="00CB0664"/>
    <w:rsid w:val="00E338A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65CBE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3C218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2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87a8c7f343800013f14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2025-06-04T20:20:00Z</dcterms:created>
  <dcterms:modified xsi:type="dcterms:W3CDTF">2025-06-04T20:20:00Z</dcterms:modified>
  <cp:category/>
</cp:coreProperties>
</file>