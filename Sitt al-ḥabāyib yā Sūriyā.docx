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537A" w14:textId="77777777" w:rsidR="008D49A1" w:rsidRPr="00627158" w:rsidRDefault="00000000">
      <w:pPr>
        <w:jc w:val="center"/>
        <w:rPr>
          <w:rFonts w:asciiTheme="majorBidi" w:hAnsiTheme="majorBidi" w:cstheme="majorBidi"/>
        </w:rPr>
      </w:pPr>
      <w:r w:rsidRPr="00627158">
        <w:rPr>
          <w:rFonts w:asciiTheme="majorBidi" w:hAnsiTheme="majorBidi" w:cstheme="majorBidi"/>
          <w:color w:val="006400"/>
          <w:sz w:val="32"/>
        </w:rPr>
        <w:t>ست الحبايب يا سوريا</w:t>
      </w:r>
    </w:p>
    <w:p w14:paraId="683B6182" w14:textId="77777777" w:rsidR="008D49A1" w:rsidRPr="00627158" w:rsidRDefault="00000000">
      <w:pPr>
        <w:jc w:val="center"/>
        <w:rPr>
          <w:rFonts w:asciiTheme="majorBidi" w:hAnsiTheme="majorBidi" w:cstheme="majorBidi"/>
        </w:rPr>
      </w:pPr>
      <w:r w:rsidRPr="00627158">
        <w:rPr>
          <w:rFonts w:asciiTheme="majorBidi" w:hAnsiTheme="majorBidi" w:cstheme="majorBidi"/>
          <w:sz w:val="24"/>
        </w:rPr>
        <w:t>Sitt al-ḥabāyib yā Sūriyā</w:t>
      </w:r>
    </w:p>
    <w:p w14:paraId="4918B189" w14:textId="77777777" w:rsidR="008D49A1" w:rsidRPr="00627158" w:rsidRDefault="00000000" w:rsidP="00627158">
      <w:pPr>
        <w:jc w:val="right"/>
        <w:rPr>
          <w:rFonts w:asciiTheme="majorBidi" w:hAnsiTheme="majorBidi" w:cstheme="majorBidi"/>
        </w:rPr>
      </w:pPr>
      <w:r w:rsidRPr="00627158">
        <w:rPr>
          <w:rFonts w:asciiTheme="majorBidi" w:hAnsiTheme="majorBidi" w:cstheme="majorBidi"/>
        </w:rPr>
        <w:t xml:space="preserve">ست الحبايب يا سوريا  </w:t>
      </w:r>
      <w:r w:rsidRPr="00627158">
        <w:rPr>
          <w:rFonts w:asciiTheme="majorBidi" w:hAnsiTheme="majorBidi" w:cstheme="majorBidi"/>
        </w:rPr>
        <w:br/>
        <w:t xml:space="preserve">بفديكي بروحي وبدمي  </w:t>
      </w:r>
      <w:r w:rsidRPr="00627158">
        <w:rPr>
          <w:rFonts w:asciiTheme="majorBidi" w:hAnsiTheme="majorBidi" w:cstheme="majorBidi"/>
        </w:rPr>
        <w:br/>
        <w:t xml:space="preserve">ثرنا من أجل الحرية  </w:t>
      </w:r>
      <w:r w:rsidRPr="00627158">
        <w:rPr>
          <w:rFonts w:asciiTheme="majorBidi" w:hAnsiTheme="majorBidi" w:cstheme="majorBidi"/>
        </w:rPr>
        <w:br/>
        <w:t xml:space="preserve">سوريا لا تهتمي  </w:t>
      </w:r>
      <w:r w:rsidRPr="00627158">
        <w:rPr>
          <w:rFonts w:asciiTheme="majorBidi" w:hAnsiTheme="majorBidi" w:cstheme="majorBidi"/>
        </w:rPr>
        <w:br/>
        <w:t xml:space="preserve">يا ست الحبايب يا سوريا  </w:t>
      </w:r>
      <w:r w:rsidRPr="00627158">
        <w:rPr>
          <w:rFonts w:asciiTheme="majorBidi" w:hAnsiTheme="majorBidi" w:cstheme="majorBidi"/>
        </w:rPr>
        <w:br/>
        <w:t xml:space="preserve">يا ست الحبايب يا سوريا  </w:t>
      </w:r>
      <w:r w:rsidRPr="00627158">
        <w:rPr>
          <w:rFonts w:asciiTheme="majorBidi" w:hAnsiTheme="majorBidi" w:cstheme="majorBidi"/>
        </w:rPr>
        <w:br/>
        <w:t xml:space="preserve">يا سوريا ، سوريا  </w:t>
      </w:r>
      <w:r w:rsidRPr="00627158">
        <w:rPr>
          <w:rFonts w:asciiTheme="majorBidi" w:hAnsiTheme="majorBidi" w:cstheme="majorBidi"/>
        </w:rPr>
        <w:br/>
      </w:r>
      <w:r w:rsidRPr="00627158">
        <w:rPr>
          <w:rFonts w:asciiTheme="majorBidi" w:hAnsiTheme="majorBidi" w:cstheme="majorBidi"/>
        </w:rPr>
        <w:br/>
        <w:t xml:space="preserve">زمان ، زمان ضحينا وروينا بدمنا  </w:t>
      </w:r>
      <w:r w:rsidRPr="00627158">
        <w:rPr>
          <w:rFonts w:asciiTheme="majorBidi" w:hAnsiTheme="majorBidi" w:cstheme="majorBidi"/>
        </w:rPr>
        <w:br/>
        <w:t xml:space="preserve">ترابك الغالي  </w:t>
      </w:r>
      <w:r w:rsidRPr="00627158">
        <w:rPr>
          <w:rFonts w:asciiTheme="majorBidi" w:hAnsiTheme="majorBidi" w:cstheme="majorBidi"/>
        </w:rPr>
        <w:br/>
        <w:t xml:space="preserve">ولله لنكفي ثورتنا ونرفع راياتك بالعالي  </w:t>
      </w:r>
      <w:r w:rsidRPr="00627158">
        <w:rPr>
          <w:rFonts w:asciiTheme="majorBidi" w:hAnsiTheme="majorBidi" w:cstheme="majorBidi"/>
        </w:rPr>
        <w:br/>
        <w:t xml:space="preserve">زمان ، زمان ضحينا وروينا بدمنا  </w:t>
      </w:r>
      <w:r w:rsidRPr="00627158">
        <w:rPr>
          <w:rFonts w:asciiTheme="majorBidi" w:hAnsiTheme="majorBidi" w:cstheme="majorBidi"/>
        </w:rPr>
        <w:br/>
        <w:t xml:space="preserve">ترابك الغالي  </w:t>
      </w:r>
      <w:r w:rsidRPr="00627158">
        <w:rPr>
          <w:rFonts w:asciiTheme="majorBidi" w:hAnsiTheme="majorBidi" w:cstheme="majorBidi"/>
        </w:rPr>
        <w:br/>
        <w:t xml:space="preserve">ولله لنكفي ثورتنا ونرفع راياتك بالعالي  </w:t>
      </w:r>
      <w:r w:rsidRPr="00627158">
        <w:rPr>
          <w:rFonts w:asciiTheme="majorBidi" w:hAnsiTheme="majorBidi" w:cstheme="majorBidi"/>
        </w:rPr>
        <w:br/>
      </w:r>
      <w:r w:rsidRPr="00627158">
        <w:rPr>
          <w:rFonts w:asciiTheme="majorBidi" w:hAnsiTheme="majorBidi" w:cstheme="majorBidi"/>
        </w:rPr>
        <w:br/>
        <w:t xml:space="preserve">مطلبنا الحرية، ثورتنا سلمية  </w:t>
      </w:r>
      <w:r w:rsidRPr="00627158">
        <w:rPr>
          <w:rFonts w:asciiTheme="majorBidi" w:hAnsiTheme="majorBidi" w:cstheme="majorBidi"/>
        </w:rPr>
        <w:br/>
        <w:t xml:space="preserve">مطلبنا الحرية، ثورتنا سلمية  </w:t>
      </w:r>
      <w:r w:rsidRPr="00627158">
        <w:rPr>
          <w:rFonts w:asciiTheme="majorBidi" w:hAnsiTheme="majorBidi" w:cstheme="majorBidi"/>
        </w:rPr>
        <w:br/>
        <w:t xml:space="preserve">من واجه الدبابات، بقلوبنا القوية  </w:t>
      </w:r>
      <w:r w:rsidRPr="00627158">
        <w:rPr>
          <w:rFonts w:asciiTheme="majorBidi" w:hAnsiTheme="majorBidi" w:cstheme="majorBidi"/>
        </w:rPr>
        <w:br/>
        <w:t xml:space="preserve">يا ربي يحميكي سوريا  </w:t>
      </w:r>
      <w:r w:rsidRPr="00627158">
        <w:rPr>
          <w:rFonts w:asciiTheme="majorBidi" w:hAnsiTheme="majorBidi" w:cstheme="majorBidi"/>
        </w:rPr>
        <w:br/>
        <w:t xml:space="preserve">يا ست الحبايب يا سوريا، يل سوريا .. سوريا  </w:t>
      </w:r>
      <w:r w:rsidRPr="00627158">
        <w:rPr>
          <w:rFonts w:asciiTheme="majorBidi" w:hAnsiTheme="majorBidi" w:cstheme="majorBidi"/>
        </w:rPr>
        <w:br/>
      </w:r>
      <w:r w:rsidRPr="00627158">
        <w:rPr>
          <w:rFonts w:asciiTheme="majorBidi" w:hAnsiTheme="majorBidi" w:cstheme="majorBidi"/>
        </w:rPr>
        <w:br/>
        <w:t xml:space="preserve">نعيش فيكي يا بلدنا سوريا، ونضحي فداكي  </w:t>
      </w:r>
      <w:r w:rsidRPr="00627158">
        <w:rPr>
          <w:rFonts w:asciiTheme="majorBidi" w:hAnsiTheme="majorBidi" w:cstheme="majorBidi"/>
        </w:rPr>
        <w:br/>
        <w:t xml:space="preserve">ولنعيش وننعم فيكي أنتِ وعايشين من خيرك يا بلادي  </w:t>
      </w:r>
      <w:r w:rsidRPr="00627158">
        <w:rPr>
          <w:rFonts w:asciiTheme="majorBidi" w:hAnsiTheme="majorBidi" w:cstheme="majorBidi"/>
        </w:rPr>
        <w:br/>
        <w:t xml:space="preserve">مطلبنا الحرية ثورتنا سلمية  </w:t>
      </w:r>
      <w:r w:rsidRPr="00627158">
        <w:rPr>
          <w:rFonts w:asciiTheme="majorBidi" w:hAnsiTheme="majorBidi" w:cstheme="majorBidi"/>
        </w:rPr>
        <w:br/>
        <w:t xml:space="preserve">مطلبنا الحرية ثورتنا سلمية  </w:t>
      </w:r>
      <w:r w:rsidRPr="00627158">
        <w:rPr>
          <w:rFonts w:asciiTheme="majorBidi" w:hAnsiTheme="majorBidi" w:cstheme="majorBidi"/>
        </w:rPr>
        <w:br/>
        <w:t xml:space="preserve">بيت الأسد والبعثية يا ويلكم مننا  </w:t>
      </w:r>
      <w:r w:rsidRPr="00627158">
        <w:rPr>
          <w:rFonts w:asciiTheme="majorBidi" w:hAnsiTheme="majorBidi" w:cstheme="majorBidi"/>
        </w:rPr>
        <w:br/>
        <w:t xml:space="preserve">يا رب يحميكي سوريا  </w:t>
      </w:r>
      <w:r w:rsidRPr="00627158">
        <w:rPr>
          <w:rFonts w:asciiTheme="majorBidi" w:hAnsiTheme="majorBidi" w:cstheme="majorBidi"/>
        </w:rPr>
        <w:br/>
        <w:t xml:space="preserve">يا ست الحبايب يا سوريا، سوريا، سوريا  </w:t>
      </w:r>
      <w:r w:rsidRPr="00627158">
        <w:rPr>
          <w:rFonts w:asciiTheme="majorBidi" w:hAnsiTheme="majorBidi" w:cstheme="majorBidi"/>
        </w:rPr>
        <w:br/>
      </w:r>
      <w:r w:rsidRPr="00627158">
        <w:rPr>
          <w:rFonts w:asciiTheme="majorBidi" w:hAnsiTheme="majorBidi" w:cstheme="majorBidi"/>
        </w:rPr>
        <w:br/>
        <w:t xml:space="preserve">ست الحبايب يا سوريا  </w:t>
      </w:r>
      <w:r w:rsidRPr="00627158">
        <w:rPr>
          <w:rFonts w:asciiTheme="majorBidi" w:hAnsiTheme="majorBidi" w:cstheme="majorBidi"/>
        </w:rPr>
        <w:br/>
        <w:t xml:space="preserve">بفديكي بروحي وبدمي  </w:t>
      </w:r>
      <w:r w:rsidRPr="00627158">
        <w:rPr>
          <w:rFonts w:asciiTheme="majorBidi" w:hAnsiTheme="majorBidi" w:cstheme="majorBidi"/>
        </w:rPr>
        <w:br/>
        <w:t xml:space="preserve">ثرنا من أجل الحرية  </w:t>
      </w:r>
      <w:r w:rsidRPr="00627158">
        <w:rPr>
          <w:rFonts w:asciiTheme="majorBidi" w:hAnsiTheme="majorBidi" w:cstheme="majorBidi"/>
        </w:rPr>
        <w:br/>
        <w:t xml:space="preserve">سوريا لا تهتمي  </w:t>
      </w:r>
      <w:r w:rsidRPr="00627158">
        <w:rPr>
          <w:rFonts w:asciiTheme="majorBidi" w:hAnsiTheme="majorBidi" w:cstheme="majorBidi"/>
        </w:rPr>
        <w:br/>
        <w:t xml:space="preserve">يا ست الحبايب يا سوريا  </w:t>
      </w:r>
      <w:r w:rsidRPr="00627158">
        <w:rPr>
          <w:rFonts w:asciiTheme="majorBidi" w:hAnsiTheme="majorBidi" w:cstheme="majorBidi"/>
        </w:rPr>
        <w:br/>
        <w:t xml:space="preserve">يا ست الحبايب يا سوريا  </w:t>
      </w:r>
      <w:r w:rsidRPr="00627158">
        <w:rPr>
          <w:rFonts w:asciiTheme="majorBidi" w:hAnsiTheme="majorBidi" w:cstheme="majorBidi"/>
        </w:rPr>
        <w:br/>
        <w:t>يا سوريا ، سوريا</w:t>
      </w:r>
    </w:p>
    <w:p w14:paraId="2C6B8067" w14:textId="77777777" w:rsidR="00627158" w:rsidRDefault="00627158">
      <w:pPr>
        <w:rPr>
          <w:rFonts w:asciiTheme="majorBidi" w:hAnsiTheme="majorBidi" w:cstheme="majorBidi"/>
          <w:rtl/>
          <w:lang w:val="fr-FR"/>
        </w:rPr>
      </w:pPr>
    </w:p>
    <w:p w14:paraId="65710DC5" w14:textId="77777777" w:rsidR="00627158" w:rsidRDefault="00627158">
      <w:pPr>
        <w:rPr>
          <w:rFonts w:asciiTheme="majorBidi" w:hAnsiTheme="majorBidi" w:cstheme="majorBidi"/>
          <w:rtl/>
          <w:lang w:val="fr-FR"/>
        </w:rPr>
      </w:pPr>
    </w:p>
    <w:p w14:paraId="535FB188" w14:textId="78293076" w:rsidR="008D49A1" w:rsidRPr="00627158" w:rsidRDefault="00000000" w:rsidP="00627158">
      <w:pPr>
        <w:jc w:val="center"/>
        <w:rPr>
          <w:rFonts w:asciiTheme="majorBidi" w:hAnsiTheme="majorBidi" w:cstheme="majorBidi"/>
        </w:rPr>
      </w:pPr>
      <w:r w:rsidRPr="00627158">
        <w:rPr>
          <w:rFonts w:asciiTheme="majorBidi" w:hAnsiTheme="majorBidi" w:cstheme="majorBidi"/>
          <w:color w:val="4F6228" w:themeColor="accent3" w:themeShade="80"/>
          <w:lang w:val="fr-FR"/>
        </w:rPr>
        <w:lastRenderedPageBreak/>
        <w:t>Métadonnées</w:t>
      </w:r>
      <w:r w:rsidRPr="00627158">
        <w:rPr>
          <w:rFonts w:asciiTheme="majorBidi" w:hAnsiTheme="majorBidi" w:cstheme="majorBidi"/>
          <w:lang w:val="fr-FR"/>
        </w:rPr>
        <w:br/>
      </w:r>
      <w:r w:rsidRPr="00627158">
        <w:rPr>
          <w:rFonts w:asciiTheme="majorBidi" w:hAnsiTheme="majorBidi" w:cstheme="majorBidi"/>
          <w:lang w:val="fr-FR"/>
        </w:rPr>
        <w:br/>
        <w:t>Type : Chant de protestation et hommage</w:t>
      </w:r>
      <w:r w:rsidRPr="00627158">
        <w:rPr>
          <w:rFonts w:asciiTheme="majorBidi" w:hAnsiTheme="majorBidi" w:cstheme="majorBidi"/>
          <w:lang w:val="fr-FR"/>
        </w:rPr>
        <w:br/>
        <w:t>Genre : Populaire, émotionnel</w:t>
      </w:r>
      <w:r w:rsidRPr="00627158">
        <w:rPr>
          <w:rFonts w:asciiTheme="majorBidi" w:hAnsiTheme="majorBidi" w:cstheme="majorBidi"/>
          <w:lang w:val="fr-FR"/>
        </w:rPr>
        <w:br/>
        <w:t>Date : 2011</w:t>
      </w:r>
      <w:r w:rsidRPr="00627158">
        <w:rPr>
          <w:rFonts w:asciiTheme="majorBidi" w:hAnsiTheme="majorBidi" w:cstheme="majorBidi"/>
          <w:lang w:val="fr-FR"/>
        </w:rPr>
        <w:br/>
        <w:t>Lieu : Syrie</w:t>
      </w:r>
      <w:r w:rsidRPr="00627158">
        <w:rPr>
          <w:rFonts w:asciiTheme="majorBidi" w:hAnsiTheme="majorBidi" w:cstheme="majorBidi"/>
          <w:lang w:val="fr-FR"/>
        </w:rPr>
        <w:br/>
        <w:t>Interprète : Inconnu</w:t>
      </w:r>
      <w:r w:rsidRPr="00627158">
        <w:rPr>
          <w:rFonts w:asciiTheme="majorBidi" w:hAnsiTheme="majorBidi" w:cstheme="majorBidi"/>
          <w:lang w:val="fr-FR"/>
        </w:rPr>
        <w:br/>
        <w:t>Thématique : Patriotisme, protestation, espoir</w:t>
      </w:r>
      <w:r w:rsidRPr="00627158">
        <w:rPr>
          <w:rFonts w:asciiTheme="majorBidi" w:hAnsiTheme="majorBidi" w:cstheme="majorBidi"/>
          <w:lang w:val="fr-FR"/>
        </w:rPr>
        <w:br/>
        <w:t>Mots-clés : Syrie, liberté, révolution, pacifisme, sacrifice</w:t>
      </w:r>
      <w:r w:rsidRPr="00627158">
        <w:rPr>
          <w:rFonts w:asciiTheme="majorBidi" w:hAnsiTheme="majorBidi" w:cstheme="majorBidi"/>
          <w:lang w:val="fr-FR"/>
        </w:rPr>
        <w:br/>
        <w:t>Contexte : Inspiré par la célèbre chanson "</w:t>
      </w:r>
      <w:proofErr w:type="spellStart"/>
      <w:r w:rsidRPr="00627158">
        <w:rPr>
          <w:rFonts w:asciiTheme="majorBidi" w:hAnsiTheme="majorBidi" w:cstheme="majorBidi"/>
          <w:lang w:val="fr-FR"/>
        </w:rPr>
        <w:t>Sitt</w:t>
      </w:r>
      <w:proofErr w:type="spellEnd"/>
      <w:r w:rsidRPr="00627158">
        <w:rPr>
          <w:rFonts w:asciiTheme="majorBidi" w:hAnsiTheme="majorBidi" w:cstheme="majorBidi"/>
          <w:lang w:val="fr-FR"/>
        </w:rPr>
        <w:t xml:space="preserve"> al-</w:t>
      </w:r>
      <w:proofErr w:type="spellStart"/>
      <w:r w:rsidRPr="00627158">
        <w:rPr>
          <w:rFonts w:asciiTheme="majorBidi" w:hAnsiTheme="majorBidi" w:cstheme="majorBidi"/>
          <w:lang w:val="fr-FR"/>
        </w:rPr>
        <w:t>ḥabāyib</w:t>
      </w:r>
      <w:proofErr w:type="spellEnd"/>
      <w:r w:rsidRPr="00627158">
        <w:rPr>
          <w:rFonts w:asciiTheme="majorBidi" w:hAnsiTheme="majorBidi" w:cstheme="majorBidi"/>
          <w:lang w:val="fr-FR"/>
        </w:rPr>
        <w:t>", ce chant transforme l’hommage maternel en une déclaration d’amour à la patrie, Syrie, en la personnifiant comme une mère sacrée. Il exprime un attachement profond au pays et une détermination à continuer la révolution pacifiquement.</w:t>
      </w:r>
      <w:r w:rsidRPr="00627158">
        <w:rPr>
          <w:rFonts w:asciiTheme="majorBidi" w:hAnsiTheme="majorBidi" w:cstheme="majorBidi"/>
          <w:lang w:val="fr-FR"/>
        </w:rPr>
        <w:br/>
      </w:r>
      <w:r w:rsidRPr="00627158">
        <w:rPr>
          <w:rFonts w:asciiTheme="majorBidi" w:hAnsiTheme="majorBidi" w:cstheme="majorBidi"/>
        </w:rPr>
        <w:t xml:space="preserve">Source : </w:t>
      </w:r>
      <w:hyperlink r:id="rId6" w:history="1">
        <w:r w:rsidRPr="00627158">
          <w:rPr>
            <w:rStyle w:val="Lienhypertexte"/>
            <w:rFonts w:asciiTheme="majorBidi" w:hAnsiTheme="majorBidi" w:cstheme="majorBidi"/>
          </w:rPr>
          <w:t>https://syrianmemory.org/archive/songs/5f181aa0245fef0001ec6cb4</w:t>
        </w:r>
      </w:hyperlink>
    </w:p>
    <w:sectPr w:rsidR="008D49A1" w:rsidRPr="00627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346510">
    <w:abstractNumId w:val="8"/>
  </w:num>
  <w:num w:numId="2" w16cid:durableId="582880154">
    <w:abstractNumId w:val="6"/>
  </w:num>
  <w:num w:numId="3" w16cid:durableId="1892421985">
    <w:abstractNumId w:val="5"/>
  </w:num>
  <w:num w:numId="4" w16cid:durableId="975185231">
    <w:abstractNumId w:val="4"/>
  </w:num>
  <w:num w:numId="5" w16cid:durableId="1857041624">
    <w:abstractNumId w:val="7"/>
  </w:num>
  <w:num w:numId="6" w16cid:durableId="1833138695">
    <w:abstractNumId w:val="3"/>
  </w:num>
  <w:num w:numId="7" w16cid:durableId="1775009545">
    <w:abstractNumId w:val="2"/>
  </w:num>
  <w:num w:numId="8" w16cid:durableId="836304929">
    <w:abstractNumId w:val="1"/>
  </w:num>
  <w:num w:numId="9" w16cid:durableId="94079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7158"/>
    <w:rsid w:val="008D49A1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B36F72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62715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7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181aa0245fef0001ec6c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2025-06-04T22:03:00Z</dcterms:created>
  <dcterms:modified xsi:type="dcterms:W3CDTF">2025-06-04T22:03:00Z</dcterms:modified>
  <cp:category/>
</cp:coreProperties>
</file>