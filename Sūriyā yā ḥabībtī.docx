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13E1F" w14:textId="77777777" w:rsidR="00D1111D" w:rsidRPr="00021C54" w:rsidRDefault="00000000">
      <w:pPr>
        <w:jc w:val="center"/>
        <w:rPr>
          <w:rFonts w:asciiTheme="majorBidi" w:hAnsiTheme="majorBidi" w:cstheme="majorBidi"/>
        </w:rPr>
      </w:pPr>
      <w:r w:rsidRPr="00021C54">
        <w:rPr>
          <w:rFonts w:asciiTheme="majorBidi" w:hAnsiTheme="majorBidi" w:cstheme="majorBidi"/>
          <w:color w:val="006400"/>
          <w:sz w:val="32"/>
        </w:rPr>
        <w:t>سوريا يا حبيبتي</w:t>
      </w:r>
    </w:p>
    <w:p w14:paraId="6808DBE3" w14:textId="77777777" w:rsidR="00D1111D" w:rsidRPr="00021C54" w:rsidRDefault="00000000">
      <w:pPr>
        <w:jc w:val="center"/>
        <w:rPr>
          <w:rFonts w:asciiTheme="majorBidi" w:hAnsiTheme="majorBidi" w:cstheme="majorBidi"/>
        </w:rPr>
      </w:pPr>
      <w:r w:rsidRPr="00021C54">
        <w:rPr>
          <w:rFonts w:asciiTheme="majorBidi" w:hAnsiTheme="majorBidi" w:cstheme="majorBidi"/>
          <w:sz w:val="24"/>
        </w:rPr>
        <w:t>Sūriyā yā ḥabībtī</w:t>
      </w:r>
    </w:p>
    <w:p w14:paraId="36E88F3F" w14:textId="77777777" w:rsidR="00D1111D" w:rsidRPr="00021C54" w:rsidRDefault="00000000" w:rsidP="00021C54">
      <w:pPr>
        <w:jc w:val="right"/>
        <w:rPr>
          <w:rFonts w:asciiTheme="majorBidi" w:hAnsiTheme="majorBidi" w:cstheme="majorBidi"/>
        </w:rPr>
      </w:pPr>
      <w:r w:rsidRPr="00021C54">
        <w:rPr>
          <w:rFonts w:asciiTheme="majorBidi" w:hAnsiTheme="majorBidi" w:cstheme="majorBidi"/>
        </w:rPr>
        <w:t>سوريا يا حبيبتي لن تستكين ثورتي حتى تعود كرامتي</w:t>
      </w:r>
      <w:r w:rsidRPr="00021C54">
        <w:rPr>
          <w:rFonts w:asciiTheme="majorBidi" w:hAnsiTheme="majorBidi" w:cstheme="majorBidi"/>
        </w:rPr>
        <w:br/>
        <w:t>وسنمضي للأمام شعارنا السلام يارب بارك ثورتي</w:t>
      </w:r>
      <w:r w:rsidRPr="00021C54">
        <w:rPr>
          <w:rFonts w:asciiTheme="majorBidi" w:hAnsiTheme="majorBidi" w:cstheme="majorBidi"/>
        </w:rPr>
        <w:br/>
        <w:t>ياااااااااا يااااا يا يا حبيبتي</w:t>
      </w:r>
      <w:r w:rsidRPr="00021C54">
        <w:rPr>
          <w:rFonts w:asciiTheme="majorBidi" w:hAnsiTheme="majorBidi" w:cstheme="majorBidi"/>
        </w:rPr>
        <w:br/>
        <w:t>ثوري دمشق حرة أبية</w:t>
      </w:r>
      <w:r w:rsidRPr="00021C54">
        <w:rPr>
          <w:rFonts w:asciiTheme="majorBidi" w:hAnsiTheme="majorBidi" w:cstheme="majorBidi"/>
        </w:rPr>
        <w:br/>
        <w:t>هبي آيا حلب الى الحرية</w:t>
      </w:r>
      <w:r w:rsidRPr="00021C54">
        <w:rPr>
          <w:rFonts w:asciiTheme="majorBidi" w:hAnsiTheme="majorBidi" w:cstheme="majorBidi"/>
        </w:rPr>
        <w:br/>
        <w:t>أمضي فهذه حمصنا الأبية</w:t>
      </w:r>
      <w:r w:rsidRPr="00021C54">
        <w:rPr>
          <w:rFonts w:asciiTheme="majorBidi" w:hAnsiTheme="majorBidi" w:cstheme="majorBidi"/>
        </w:rPr>
        <w:br/>
        <w:t>حملت لواء الثورة الجلية</w:t>
      </w:r>
      <w:r w:rsidRPr="00021C54">
        <w:rPr>
          <w:rFonts w:asciiTheme="majorBidi" w:hAnsiTheme="majorBidi" w:cstheme="majorBidi"/>
        </w:rPr>
        <w:br/>
        <w:t>تنادي يا أحرار هبوا لنحمي الدار</w:t>
      </w:r>
      <w:r w:rsidRPr="00021C54">
        <w:rPr>
          <w:rFonts w:asciiTheme="majorBidi" w:hAnsiTheme="majorBidi" w:cstheme="majorBidi"/>
        </w:rPr>
        <w:br/>
        <w:t>مبشر بنصرتي ورافع لرايتي</w:t>
      </w:r>
      <w:r w:rsidRPr="00021C54">
        <w:rPr>
          <w:rFonts w:asciiTheme="majorBidi" w:hAnsiTheme="majorBidi" w:cstheme="majorBidi"/>
        </w:rPr>
        <w:br/>
        <w:t>سوريا يا حبيبتي</w:t>
      </w:r>
      <w:r w:rsidRPr="00021C54">
        <w:rPr>
          <w:rFonts w:asciiTheme="majorBidi" w:hAnsiTheme="majorBidi" w:cstheme="majorBidi"/>
        </w:rPr>
        <w:br/>
        <w:t>مهما قصفت الدور بالمدافع</w:t>
      </w:r>
      <w:r w:rsidRPr="00021C54">
        <w:rPr>
          <w:rFonts w:asciiTheme="majorBidi" w:hAnsiTheme="majorBidi" w:cstheme="majorBidi"/>
        </w:rPr>
        <w:br/>
        <w:t>قسماً سابقى صامداً أدافع</w:t>
      </w:r>
      <w:r w:rsidRPr="00021C54">
        <w:rPr>
          <w:rFonts w:asciiTheme="majorBidi" w:hAnsiTheme="majorBidi" w:cstheme="majorBidi"/>
        </w:rPr>
        <w:br/>
        <w:t>سقط القناع أيها الممانع</w:t>
      </w:r>
      <w:r w:rsidRPr="00021C54">
        <w:rPr>
          <w:rFonts w:asciiTheme="majorBidi" w:hAnsiTheme="majorBidi" w:cstheme="majorBidi"/>
        </w:rPr>
        <w:br/>
        <w:t>لخدمة اليهود تبقى طائع</w:t>
      </w:r>
      <w:r w:rsidRPr="00021C54">
        <w:rPr>
          <w:rFonts w:asciiTheme="majorBidi" w:hAnsiTheme="majorBidi" w:cstheme="majorBidi"/>
        </w:rPr>
        <w:br/>
        <w:t>يا أيها الجبان</w:t>
      </w:r>
      <w:r w:rsidRPr="00021C54">
        <w:rPr>
          <w:rFonts w:asciiTheme="majorBidi" w:hAnsiTheme="majorBidi" w:cstheme="majorBidi"/>
        </w:rPr>
        <w:br/>
        <w:t>يا بائع الجولان</w:t>
      </w:r>
      <w:r w:rsidRPr="00021C54">
        <w:rPr>
          <w:rFonts w:asciiTheme="majorBidi" w:hAnsiTheme="majorBidi" w:cstheme="majorBidi"/>
        </w:rPr>
        <w:br/>
        <w:t>الله أكبر أنني عن ثورتي لن أنثني</w:t>
      </w:r>
      <w:r w:rsidRPr="00021C54">
        <w:rPr>
          <w:rFonts w:asciiTheme="majorBidi" w:hAnsiTheme="majorBidi" w:cstheme="majorBidi"/>
        </w:rPr>
        <w:br/>
        <w:t>سوريا يا حبيبتي</w:t>
      </w:r>
      <w:r w:rsidRPr="00021C54">
        <w:rPr>
          <w:rFonts w:asciiTheme="majorBidi" w:hAnsiTheme="majorBidi" w:cstheme="majorBidi"/>
        </w:rPr>
        <w:br/>
        <w:t>يا طاغي الشام بأرضي جائر</w:t>
      </w:r>
      <w:r w:rsidRPr="00021C54">
        <w:rPr>
          <w:rFonts w:asciiTheme="majorBidi" w:hAnsiTheme="majorBidi" w:cstheme="majorBidi"/>
        </w:rPr>
        <w:br/>
        <w:t>دمي يهون في فدى الحرائر</w:t>
      </w:r>
      <w:r w:rsidRPr="00021C54">
        <w:rPr>
          <w:rFonts w:asciiTheme="majorBidi" w:hAnsiTheme="majorBidi" w:cstheme="majorBidi"/>
        </w:rPr>
        <w:br/>
        <w:t>مهما ارتكبت بشعبنا المجازر</w:t>
      </w:r>
      <w:r w:rsidRPr="00021C54">
        <w:rPr>
          <w:rFonts w:asciiTheme="majorBidi" w:hAnsiTheme="majorBidi" w:cstheme="majorBidi"/>
        </w:rPr>
        <w:br/>
        <w:t>الله ربي قادر وقاهر</w:t>
      </w:r>
      <w:r w:rsidRPr="00021C54">
        <w:rPr>
          <w:rFonts w:asciiTheme="majorBidi" w:hAnsiTheme="majorBidi" w:cstheme="majorBidi"/>
        </w:rPr>
        <w:br/>
        <w:t>نعاهد الشهيد</w:t>
      </w:r>
      <w:r w:rsidRPr="00021C54">
        <w:rPr>
          <w:rFonts w:asciiTheme="majorBidi" w:hAnsiTheme="majorBidi" w:cstheme="majorBidi"/>
        </w:rPr>
        <w:br/>
        <w:t>والله لن نحيد</w:t>
      </w:r>
      <w:r w:rsidRPr="00021C54">
        <w:rPr>
          <w:rFonts w:asciiTheme="majorBidi" w:hAnsiTheme="majorBidi" w:cstheme="majorBidi"/>
        </w:rPr>
        <w:br/>
        <w:t>دكوا سجون المعتدي</w:t>
      </w:r>
      <w:r w:rsidRPr="00021C54">
        <w:rPr>
          <w:rFonts w:asciiTheme="majorBidi" w:hAnsiTheme="majorBidi" w:cstheme="majorBidi"/>
        </w:rPr>
        <w:br/>
        <w:t>وحطموه باليد</w:t>
      </w:r>
      <w:r w:rsidRPr="00021C54">
        <w:rPr>
          <w:rFonts w:asciiTheme="majorBidi" w:hAnsiTheme="majorBidi" w:cstheme="majorBidi"/>
        </w:rPr>
        <w:br/>
        <w:t>سوريا يا حبيبتي</w:t>
      </w:r>
      <w:r w:rsidRPr="00021C54">
        <w:rPr>
          <w:rFonts w:asciiTheme="majorBidi" w:hAnsiTheme="majorBidi" w:cstheme="majorBidi"/>
        </w:rPr>
        <w:br/>
        <w:t>سوريا يا حبيبتي لن تستكين ثورتي حتى تعود كرامتي</w:t>
      </w:r>
      <w:r w:rsidRPr="00021C54">
        <w:rPr>
          <w:rFonts w:asciiTheme="majorBidi" w:hAnsiTheme="majorBidi" w:cstheme="majorBidi"/>
        </w:rPr>
        <w:br/>
        <w:t>وسنمضي للأمام شعارنا السلام يارب بارك ثورتي</w:t>
      </w:r>
      <w:r w:rsidRPr="00021C54">
        <w:rPr>
          <w:rFonts w:asciiTheme="majorBidi" w:hAnsiTheme="majorBidi" w:cstheme="majorBidi"/>
        </w:rPr>
        <w:br/>
        <w:t>ياااااااااا يااااا يا يا حبيبتي</w:t>
      </w:r>
    </w:p>
    <w:p w14:paraId="07ACA79D" w14:textId="77777777" w:rsidR="00021C54" w:rsidRDefault="00021C54">
      <w:pPr>
        <w:rPr>
          <w:rFonts w:asciiTheme="majorBidi" w:hAnsiTheme="majorBidi" w:cstheme="majorBidi"/>
          <w:rtl/>
          <w:lang w:val="fr-FR"/>
        </w:rPr>
      </w:pPr>
    </w:p>
    <w:p w14:paraId="718B640F" w14:textId="77777777" w:rsidR="00021C54" w:rsidRDefault="00021C54">
      <w:pPr>
        <w:rPr>
          <w:rFonts w:asciiTheme="majorBidi" w:hAnsiTheme="majorBidi" w:cstheme="majorBidi"/>
          <w:rtl/>
          <w:lang w:val="fr-FR"/>
        </w:rPr>
      </w:pPr>
    </w:p>
    <w:p w14:paraId="59F111CC" w14:textId="77777777" w:rsidR="00021C54" w:rsidRDefault="00021C54">
      <w:pPr>
        <w:rPr>
          <w:rFonts w:asciiTheme="majorBidi" w:hAnsiTheme="majorBidi" w:cstheme="majorBidi"/>
          <w:rtl/>
          <w:lang w:val="fr-FR"/>
        </w:rPr>
      </w:pPr>
    </w:p>
    <w:p w14:paraId="33788AC5" w14:textId="77777777" w:rsidR="00021C54" w:rsidRDefault="00021C54">
      <w:pPr>
        <w:rPr>
          <w:rFonts w:asciiTheme="majorBidi" w:hAnsiTheme="majorBidi" w:cstheme="majorBidi"/>
          <w:rtl/>
          <w:lang w:val="fr-FR"/>
        </w:rPr>
      </w:pPr>
    </w:p>
    <w:p w14:paraId="1D754EBF" w14:textId="77777777" w:rsidR="00021C54" w:rsidRDefault="00021C54">
      <w:pPr>
        <w:rPr>
          <w:rFonts w:asciiTheme="majorBidi" w:hAnsiTheme="majorBidi" w:cstheme="majorBidi"/>
          <w:rtl/>
          <w:lang w:val="fr-FR"/>
        </w:rPr>
      </w:pPr>
    </w:p>
    <w:p w14:paraId="12CC406D" w14:textId="385AAD49" w:rsidR="00D1111D" w:rsidRPr="00021C54" w:rsidRDefault="00000000" w:rsidP="00021C54">
      <w:pPr>
        <w:jc w:val="center"/>
        <w:rPr>
          <w:rFonts w:asciiTheme="majorBidi" w:hAnsiTheme="majorBidi" w:cstheme="majorBidi"/>
        </w:rPr>
      </w:pPr>
      <w:r w:rsidRPr="00021C54">
        <w:rPr>
          <w:rFonts w:asciiTheme="majorBidi" w:hAnsiTheme="majorBidi" w:cstheme="majorBidi"/>
          <w:color w:val="4F6228" w:themeColor="accent3" w:themeShade="80"/>
          <w:lang w:val="fr-FR"/>
        </w:rPr>
        <w:lastRenderedPageBreak/>
        <w:t>Métadonnées</w:t>
      </w:r>
      <w:r w:rsidRPr="00021C54">
        <w:rPr>
          <w:rFonts w:asciiTheme="majorBidi" w:hAnsiTheme="majorBidi" w:cstheme="majorBidi"/>
          <w:lang w:val="fr-FR"/>
        </w:rPr>
        <w:br/>
      </w:r>
      <w:r w:rsidRPr="00021C54">
        <w:rPr>
          <w:rFonts w:asciiTheme="majorBidi" w:hAnsiTheme="majorBidi" w:cstheme="majorBidi"/>
          <w:lang w:val="fr-FR"/>
        </w:rPr>
        <w:br/>
        <w:t>Type : Chant révolutionnaire</w:t>
      </w:r>
      <w:r w:rsidRPr="00021C54">
        <w:rPr>
          <w:rFonts w:asciiTheme="majorBidi" w:hAnsiTheme="majorBidi" w:cstheme="majorBidi"/>
          <w:lang w:val="fr-FR"/>
        </w:rPr>
        <w:br/>
        <w:t>Genre : Patriotique, religieux</w:t>
      </w:r>
      <w:r w:rsidRPr="00021C54">
        <w:rPr>
          <w:rFonts w:asciiTheme="majorBidi" w:hAnsiTheme="majorBidi" w:cstheme="majorBidi"/>
          <w:lang w:val="fr-FR"/>
        </w:rPr>
        <w:br/>
        <w:t>Date : 2012</w:t>
      </w:r>
      <w:r w:rsidRPr="00021C54">
        <w:rPr>
          <w:rFonts w:asciiTheme="majorBidi" w:hAnsiTheme="majorBidi" w:cstheme="majorBidi"/>
          <w:lang w:val="fr-FR"/>
        </w:rPr>
        <w:br/>
        <w:t>Lieu : Syrie</w:t>
      </w:r>
      <w:r w:rsidRPr="00021C54">
        <w:rPr>
          <w:rFonts w:asciiTheme="majorBidi" w:hAnsiTheme="majorBidi" w:cstheme="majorBidi"/>
          <w:lang w:val="fr-FR"/>
        </w:rPr>
        <w:br/>
        <w:t>Interprète : Anonyme</w:t>
      </w:r>
      <w:r w:rsidRPr="00021C54">
        <w:rPr>
          <w:rFonts w:asciiTheme="majorBidi" w:hAnsiTheme="majorBidi" w:cstheme="majorBidi"/>
          <w:lang w:val="fr-FR"/>
        </w:rPr>
        <w:br/>
        <w:t>Thématique : Dénonciation du régime, appel à la liberté, foi et engagement</w:t>
      </w:r>
      <w:r w:rsidRPr="00021C54">
        <w:rPr>
          <w:rFonts w:asciiTheme="majorBidi" w:hAnsiTheme="majorBidi" w:cstheme="majorBidi"/>
          <w:lang w:val="fr-FR"/>
        </w:rPr>
        <w:br/>
        <w:t>Mots-clés : liberté, martyre, révolution, Damas, Homs, Hama, Alep</w:t>
      </w:r>
      <w:r w:rsidRPr="00021C54">
        <w:rPr>
          <w:rFonts w:asciiTheme="majorBidi" w:hAnsiTheme="majorBidi" w:cstheme="majorBidi"/>
          <w:lang w:val="fr-FR"/>
        </w:rPr>
        <w:br/>
        <w:t>Contexte : Chant emblématique de la révolution syrienne, alliant foi religieuse, dénonciation du régime et idéal patriotique. Il a été diffusé largement durant les manifestations pour galvaniser les manifestants et renforcer l’unité entre les villes insurgées.</w:t>
      </w:r>
      <w:r w:rsidRPr="00021C54">
        <w:rPr>
          <w:rFonts w:asciiTheme="majorBidi" w:hAnsiTheme="majorBidi" w:cstheme="majorBidi"/>
          <w:lang w:val="fr-FR"/>
        </w:rPr>
        <w:br/>
      </w:r>
      <w:r w:rsidRPr="00021C54">
        <w:rPr>
          <w:rFonts w:asciiTheme="majorBidi" w:hAnsiTheme="majorBidi" w:cstheme="majorBidi"/>
        </w:rPr>
        <w:t xml:space="preserve">Source : </w:t>
      </w:r>
      <w:hyperlink r:id="rId6" w:history="1">
        <w:r w:rsidRPr="00021C54">
          <w:rPr>
            <w:rStyle w:val="Lienhypertexte"/>
            <w:rFonts w:asciiTheme="majorBidi" w:hAnsiTheme="majorBidi" w:cstheme="majorBidi"/>
          </w:rPr>
          <w:t>https://syrianmemory.org/archive/songs/5f7ed6c554ea850001fccb8f</w:t>
        </w:r>
      </w:hyperlink>
    </w:p>
    <w:sectPr w:rsidR="00D1111D" w:rsidRPr="00021C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06558">
    <w:abstractNumId w:val="8"/>
  </w:num>
  <w:num w:numId="2" w16cid:durableId="1839224650">
    <w:abstractNumId w:val="6"/>
  </w:num>
  <w:num w:numId="3" w16cid:durableId="1485006173">
    <w:abstractNumId w:val="5"/>
  </w:num>
  <w:num w:numId="4" w16cid:durableId="1455631392">
    <w:abstractNumId w:val="4"/>
  </w:num>
  <w:num w:numId="5" w16cid:durableId="930546314">
    <w:abstractNumId w:val="7"/>
  </w:num>
  <w:num w:numId="6" w16cid:durableId="1419717567">
    <w:abstractNumId w:val="3"/>
  </w:num>
  <w:num w:numId="7" w16cid:durableId="6374920">
    <w:abstractNumId w:val="2"/>
  </w:num>
  <w:num w:numId="8" w16cid:durableId="242951703">
    <w:abstractNumId w:val="1"/>
  </w:num>
  <w:num w:numId="9" w16cid:durableId="90102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C54"/>
    <w:rsid w:val="00034616"/>
    <w:rsid w:val="0006063C"/>
    <w:rsid w:val="0015074B"/>
    <w:rsid w:val="0029639D"/>
    <w:rsid w:val="00326F90"/>
    <w:rsid w:val="00A6029E"/>
    <w:rsid w:val="00AA1D8D"/>
    <w:rsid w:val="00B47730"/>
    <w:rsid w:val="00CB0664"/>
    <w:rsid w:val="00D111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C6D2D6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021C5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1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7ed6c554ea850001fccb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2025-06-04T21:46:00Z</dcterms:created>
  <dcterms:modified xsi:type="dcterms:W3CDTF">2025-06-04T21:46:00Z</dcterms:modified>
  <cp:category/>
</cp:coreProperties>
</file>