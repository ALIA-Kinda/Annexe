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A4CA" w14:textId="77777777" w:rsidR="007228F7" w:rsidRPr="00F4564D" w:rsidRDefault="00000000">
      <w:pPr>
        <w:jc w:val="center"/>
        <w:rPr>
          <w:rFonts w:asciiTheme="majorBidi" w:hAnsiTheme="majorBidi" w:cstheme="majorBidi"/>
        </w:rPr>
      </w:pPr>
      <w:r w:rsidRPr="00F4564D">
        <w:rPr>
          <w:rFonts w:asciiTheme="majorBidi" w:hAnsiTheme="majorBidi" w:cstheme="majorBidi"/>
          <w:color w:val="006400"/>
          <w:sz w:val="32"/>
        </w:rPr>
        <w:t>لا تطلع</w:t>
      </w:r>
    </w:p>
    <w:p w14:paraId="5A699D44" w14:textId="77777777" w:rsidR="007228F7" w:rsidRPr="00F4564D" w:rsidRDefault="00000000">
      <w:pPr>
        <w:jc w:val="center"/>
        <w:rPr>
          <w:rFonts w:asciiTheme="majorBidi" w:hAnsiTheme="majorBidi" w:cstheme="majorBidi"/>
        </w:rPr>
      </w:pPr>
      <w:r w:rsidRPr="00F4564D">
        <w:rPr>
          <w:rFonts w:asciiTheme="majorBidi" w:hAnsiTheme="majorBidi" w:cstheme="majorBidi"/>
          <w:sz w:val="24"/>
        </w:rPr>
        <w:t>Lā tiṭlaʿ</w:t>
      </w:r>
    </w:p>
    <w:p w14:paraId="20C32946" w14:textId="77777777" w:rsidR="007228F7" w:rsidRPr="00F4564D" w:rsidRDefault="00000000" w:rsidP="00F4564D">
      <w:pPr>
        <w:jc w:val="right"/>
        <w:rPr>
          <w:rFonts w:asciiTheme="majorBidi" w:hAnsiTheme="majorBidi" w:cstheme="majorBidi"/>
        </w:rPr>
      </w:pPr>
      <w:r w:rsidRPr="00F4564D">
        <w:rPr>
          <w:rFonts w:asciiTheme="majorBidi" w:hAnsiTheme="majorBidi" w:cstheme="majorBidi"/>
        </w:rPr>
        <w:t>لا تطلع خليك ببيتك</w:t>
      </w:r>
      <w:r w:rsidRPr="00F4564D">
        <w:rPr>
          <w:rFonts w:asciiTheme="majorBidi" w:hAnsiTheme="majorBidi" w:cstheme="majorBidi"/>
        </w:rPr>
        <w:br/>
        <w:t>يمكن تحمل ها لفيروس</w:t>
      </w:r>
      <w:r w:rsidRPr="00F4564D">
        <w:rPr>
          <w:rFonts w:asciiTheme="majorBidi" w:hAnsiTheme="majorBidi" w:cstheme="majorBidi"/>
        </w:rPr>
        <w:br/>
        <w:t>بقدّر نصحك شو حبيتك</w:t>
      </w:r>
      <w:r w:rsidRPr="00F4564D">
        <w:rPr>
          <w:rFonts w:asciiTheme="majorBidi" w:hAnsiTheme="majorBidi" w:cstheme="majorBidi"/>
        </w:rPr>
        <w:br/>
        <w:t>مشكور وكلك ناموس</w:t>
      </w:r>
      <w:r w:rsidRPr="00F4564D">
        <w:rPr>
          <w:rFonts w:asciiTheme="majorBidi" w:hAnsiTheme="majorBidi" w:cstheme="majorBidi"/>
        </w:rPr>
        <w:br/>
        <w:t>يا ناصحني كون محلي</w:t>
      </w:r>
      <w:r w:rsidRPr="00F4564D">
        <w:rPr>
          <w:rFonts w:asciiTheme="majorBidi" w:hAnsiTheme="majorBidi" w:cstheme="majorBidi"/>
        </w:rPr>
        <w:br/>
        <w:t>و قلي شو رح تعمل قلي</w:t>
      </w:r>
      <w:r w:rsidRPr="00F4564D">
        <w:rPr>
          <w:rFonts w:asciiTheme="majorBidi" w:hAnsiTheme="majorBidi" w:cstheme="majorBidi"/>
        </w:rPr>
        <w:br/>
        <w:t>برادك عامر تتهنى</w:t>
      </w:r>
      <w:r w:rsidRPr="00F4564D">
        <w:rPr>
          <w:rFonts w:asciiTheme="majorBidi" w:hAnsiTheme="majorBidi" w:cstheme="majorBidi"/>
        </w:rPr>
        <w:br/>
        <w:t>برادي تعود عالقلة</w:t>
      </w:r>
      <w:r w:rsidRPr="00F4564D">
        <w:rPr>
          <w:rFonts w:asciiTheme="majorBidi" w:hAnsiTheme="majorBidi" w:cstheme="majorBidi"/>
        </w:rPr>
        <w:br/>
        <w:t>ممنون الحاول إرشادي</w:t>
      </w:r>
      <w:r w:rsidRPr="00F4564D">
        <w:rPr>
          <w:rFonts w:asciiTheme="majorBidi" w:hAnsiTheme="majorBidi" w:cstheme="majorBidi"/>
        </w:rPr>
        <w:br/>
        <w:t>هوي بوادي و نحنا بوادي</w:t>
      </w:r>
      <w:r w:rsidRPr="00F4564D">
        <w:rPr>
          <w:rFonts w:asciiTheme="majorBidi" w:hAnsiTheme="majorBidi" w:cstheme="majorBidi"/>
        </w:rPr>
        <w:br/>
        <w:t>لو ما بطلع أسعى برزقي</w:t>
      </w:r>
      <w:r w:rsidRPr="00F4564D">
        <w:rPr>
          <w:rFonts w:asciiTheme="majorBidi" w:hAnsiTheme="majorBidi" w:cstheme="majorBidi"/>
        </w:rPr>
        <w:br/>
        <w:t>بكرا رح بيجوعوا ولادي</w:t>
      </w:r>
      <w:r w:rsidRPr="00F4564D">
        <w:rPr>
          <w:rFonts w:asciiTheme="majorBidi" w:hAnsiTheme="majorBidi" w:cstheme="majorBidi"/>
        </w:rPr>
        <w:br/>
        <w:t>صرلي من أعوام مهجر</w:t>
      </w:r>
      <w:r w:rsidRPr="00F4564D">
        <w:rPr>
          <w:rFonts w:asciiTheme="majorBidi" w:hAnsiTheme="majorBidi" w:cstheme="majorBidi"/>
        </w:rPr>
        <w:br/>
        <w:t>دخل صغير و بيت مأجر</w:t>
      </w:r>
      <w:r w:rsidRPr="00F4564D">
        <w:rPr>
          <w:rFonts w:asciiTheme="majorBidi" w:hAnsiTheme="majorBidi" w:cstheme="majorBidi"/>
        </w:rPr>
        <w:br/>
        <w:t>بكرا لما يقلي ادفعلي</w:t>
      </w:r>
      <w:r w:rsidRPr="00F4564D">
        <w:rPr>
          <w:rFonts w:asciiTheme="majorBidi" w:hAnsiTheme="majorBidi" w:cstheme="majorBidi"/>
        </w:rPr>
        <w:br/>
        <w:t>فهمني كيف بتدبر</w:t>
      </w:r>
      <w:r w:rsidRPr="00F4564D">
        <w:rPr>
          <w:rFonts w:asciiTheme="majorBidi" w:hAnsiTheme="majorBidi" w:cstheme="majorBidi"/>
        </w:rPr>
        <w:br/>
        <w:t>لا نيالي ولا نيالك</w:t>
      </w:r>
      <w:r w:rsidRPr="00F4564D">
        <w:rPr>
          <w:rFonts w:asciiTheme="majorBidi" w:hAnsiTheme="majorBidi" w:cstheme="majorBidi"/>
        </w:rPr>
        <w:br/>
        <w:t>شاغلني اللي شاغل بالك</w:t>
      </w:r>
      <w:r w:rsidRPr="00F4564D">
        <w:rPr>
          <w:rFonts w:asciiTheme="majorBidi" w:hAnsiTheme="majorBidi" w:cstheme="majorBidi"/>
        </w:rPr>
        <w:br/>
        <w:t>لو منك ما بترك داري</w:t>
      </w:r>
      <w:r w:rsidRPr="00F4564D">
        <w:rPr>
          <w:rFonts w:asciiTheme="majorBidi" w:hAnsiTheme="majorBidi" w:cstheme="majorBidi"/>
        </w:rPr>
        <w:br/>
        <w:t>بترجاك تظل بدارك</w:t>
      </w:r>
      <w:r w:rsidRPr="00F4564D">
        <w:rPr>
          <w:rFonts w:asciiTheme="majorBidi" w:hAnsiTheme="majorBidi" w:cstheme="majorBidi"/>
        </w:rPr>
        <w:br/>
        <w:t>.. لا تطلع .</w:t>
      </w:r>
    </w:p>
    <w:p w14:paraId="7A1327A9" w14:textId="47ECA643" w:rsidR="007228F7" w:rsidRPr="00F4564D" w:rsidRDefault="00000000" w:rsidP="00F4564D">
      <w:pPr>
        <w:jc w:val="center"/>
        <w:rPr>
          <w:rFonts w:asciiTheme="majorBidi" w:hAnsiTheme="majorBidi" w:cstheme="majorBidi"/>
        </w:rPr>
      </w:pPr>
      <w:r w:rsidRPr="00F4564D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F4564D">
        <w:rPr>
          <w:rFonts w:asciiTheme="majorBidi" w:hAnsiTheme="majorBidi" w:cstheme="majorBidi"/>
          <w:lang w:val="fr-FR"/>
        </w:rPr>
        <w:br/>
      </w:r>
      <w:r w:rsidRPr="00F4564D">
        <w:rPr>
          <w:rFonts w:asciiTheme="majorBidi" w:hAnsiTheme="majorBidi" w:cstheme="majorBidi"/>
          <w:lang w:val="fr-FR"/>
        </w:rPr>
        <w:br/>
        <w:t>Type : Chant social</w:t>
      </w:r>
      <w:r w:rsidRPr="00F4564D">
        <w:rPr>
          <w:rFonts w:asciiTheme="majorBidi" w:hAnsiTheme="majorBidi" w:cstheme="majorBidi"/>
          <w:lang w:val="fr-FR"/>
        </w:rPr>
        <w:br/>
        <w:t>Genre : Satirique, critique sociale</w:t>
      </w:r>
      <w:r w:rsidRPr="00F4564D">
        <w:rPr>
          <w:rFonts w:asciiTheme="majorBidi" w:hAnsiTheme="majorBidi" w:cstheme="majorBidi"/>
          <w:lang w:val="fr-FR"/>
        </w:rPr>
        <w:br/>
        <w:t>Date : 2020</w:t>
      </w:r>
      <w:r w:rsidRPr="00F4564D">
        <w:rPr>
          <w:rFonts w:asciiTheme="majorBidi" w:hAnsiTheme="majorBidi" w:cstheme="majorBidi"/>
          <w:lang w:val="fr-FR"/>
        </w:rPr>
        <w:br/>
        <w:t>Lieu : Syrie</w:t>
      </w:r>
      <w:r w:rsidRPr="00F4564D">
        <w:rPr>
          <w:rFonts w:asciiTheme="majorBidi" w:hAnsiTheme="majorBidi" w:cstheme="majorBidi"/>
          <w:lang w:val="fr-FR"/>
        </w:rPr>
        <w:br/>
        <w:t>Interprète : Anonyme</w:t>
      </w:r>
      <w:r w:rsidRPr="00F4564D">
        <w:rPr>
          <w:rFonts w:asciiTheme="majorBidi" w:hAnsiTheme="majorBidi" w:cstheme="majorBidi"/>
          <w:lang w:val="fr-FR"/>
        </w:rPr>
        <w:br/>
        <w:t>Thématique : Crise économique, confinement, inégalités sociales</w:t>
      </w:r>
      <w:r w:rsidRPr="00F4564D">
        <w:rPr>
          <w:rFonts w:asciiTheme="majorBidi" w:hAnsiTheme="majorBidi" w:cstheme="majorBidi"/>
          <w:lang w:val="fr-FR"/>
        </w:rPr>
        <w:br/>
        <w:t>Mots-clés : coronavirus, pauvreté, aide, confinement, satire</w:t>
      </w:r>
      <w:r w:rsidRPr="00F4564D">
        <w:rPr>
          <w:rFonts w:asciiTheme="majorBidi" w:hAnsiTheme="majorBidi" w:cstheme="majorBidi"/>
          <w:lang w:val="fr-FR"/>
        </w:rPr>
        <w:br/>
        <w:t>Contexte : Ce chant fait écho à la situation de confinement pendant la pandémie de COVID-19. Il met en lumière le fossé entre les conseils de sécurité et la réalité de la précarité vécue par les Syriens déplacés et appauvris.</w:t>
      </w:r>
      <w:r w:rsidRPr="00F4564D">
        <w:rPr>
          <w:rFonts w:asciiTheme="majorBidi" w:hAnsiTheme="majorBidi" w:cstheme="majorBidi"/>
          <w:lang w:val="fr-FR"/>
        </w:rPr>
        <w:br/>
      </w:r>
      <w:r w:rsidRPr="00F4564D">
        <w:rPr>
          <w:rFonts w:asciiTheme="majorBidi" w:hAnsiTheme="majorBidi" w:cstheme="majorBidi"/>
        </w:rPr>
        <w:t xml:space="preserve">Source : </w:t>
      </w:r>
      <w:hyperlink r:id="rId6" w:history="1">
        <w:r w:rsidRPr="00F4564D">
          <w:rPr>
            <w:rStyle w:val="Lienhypertexte"/>
            <w:rFonts w:asciiTheme="majorBidi" w:hAnsiTheme="majorBidi" w:cstheme="majorBidi"/>
          </w:rPr>
          <w:t>https://syrianmemory.org/archive/songs/61372e1d8ce5290001dff7f4</w:t>
        </w:r>
      </w:hyperlink>
    </w:p>
    <w:sectPr w:rsidR="007228F7" w:rsidRPr="00F456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196202">
    <w:abstractNumId w:val="8"/>
  </w:num>
  <w:num w:numId="2" w16cid:durableId="653483976">
    <w:abstractNumId w:val="6"/>
  </w:num>
  <w:num w:numId="3" w16cid:durableId="1466462264">
    <w:abstractNumId w:val="5"/>
  </w:num>
  <w:num w:numId="4" w16cid:durableId="507909035">
    <w:abstractNumId w:val="4"/>
  </w:num>
  <w:num w:numId="5" w16cid:durableId="743993716">
    <w:abstractNumId w:val="7"/>
  </w:num>
  <w:num w:numId="6" w16cid:durableId="1042707035">
    <w:abstractNumId w:val="3"/>
  </w:num>
  <w:num w:numId="7" w16cid:durableId="775710116">
    <w:abstractNumId w:val="2"/>
  </w:num>
  <w:num w:numId="8" w16cid:durableId="1329942143">
    <w:abstractNumId w:val="1"/>
  </w:num>
  <w:num w:numId="9" w16cid:durableId="176063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28F7"/>
    <w:rsid w:val="00A6029E"/>
    <w:rsid w:val="00AA1D8D"/>
    <w:rsid w:val="00B47730"/>
    <w:rsid w:val="00CB0664"/>
    <w:rsid w:val="00F456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E75572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4564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5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72e1d8ce5290001dff7f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2025-06-04T20:35:00Z</dcterms:created>
  <dcterms:modified xsi:type="dcterms:W3CDTF">2025-06-04T20:35:00Z</dcterms:modified>
  <cp:category/>
</cp:coreProperties>
</file>